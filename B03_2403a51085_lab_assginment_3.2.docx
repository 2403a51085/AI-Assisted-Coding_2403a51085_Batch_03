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bl>
      <w:tblPr>
        <w:tblStyle w:val="41"/>
        <w:tblW w:w="9353" w:type="dxa"/>
        <w:tblInd w:w="15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2"/>
        <w:gridCol w:w="1017"/>
        <w:gridCol w:w="509"/>
        <w:gridCol w:w="1702"/>
        <w:gridCol w:w="1306"/>
        <w:gridCol w:w="283"/>
        <w:gridCol w:w="1529"/>
        <w:gridCol w:w="1727"/>
        <w:gridCol w:w="996"/>
        <w:gridCol w:w="142"/>
      </w:tblGrid>
      <w:tr w14:paraId="189237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gridSpan w:val="5"/>
          </w:tcPr>
          <w:p w14:paraId="000000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3" w:after="0" w:line="240" w:lineRule="auto"/>
              <w:ind w:left="107" w:right="0" w:firstLine="0"/>
              <w:jc w:val="center"/>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SCHOOL OF COMPUTER SCIENCE AND ARTIFICIAL INTELLIGENCE</w:t>
            </w:r>
          </w:p>
        </w:tc>
        <w:tc>
          <w:tcPr>
            <w:gridSpan w:val="5"/>
          </w:tcPr>
          <w:p w14:paraId="000000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3" w:after="0" w:line="240" w:lineRule="auto"/>
              <w:ind w:left="107" w:right="0" w:firstLine="0"/>
              <w:jc w:val="center"/>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DEPARTMENT OF COMPUTER SCIENCE ENGINEERING</w:t>
            </w:r>
          </w:p>
        </w:tc>
      </w:tr>
      <w:tr w14:paraId="46770F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gridSpan w:val="4"/>
            <w:vAlign w:val="center"/>
          </w:tcPr>
          <w:p w14:paraId="000000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ProgramName:</w:t>
            </w:r>
            <w:r>
              <w:rPr>
                <w:rFonts w:ascii="Calibri" w:hAnsi="Calibri" w:eastAsia="Calibri" w:cs="Calibri"/>
                <w:b w:val="0"/>
                <w:i w:val="0"/>
                <w:smallCaps w:val="0"/>
                <w:strike w:val="0"/>
                <w:color w:val="000000"/>
                <w:sz w:val="22"/>
                <w:szCs w:val="22"/>
                <w:highlight w:val="yellow"/>
                <w:u w:val="none"/>
                <w:vertAlign w:val="baseline"/>
                <w:rtl w:val="0"/>
              </w:rPr>
              <w:t>B. Tech</w:t>
            </w:r>
          </w:p>
        </w:tc>
        <w:tc>
          <w:tcPr>
            <w:gridSpan w:val="3"/>
            <w:vAlign w:val="center"/>
          </w:tcPr>
          <w:p w14:paraId="000000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center"/>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 xml:space="preserve">Assignment Type: Lab </w:t>
            </w:r>
          </w:p>
        </w:tc>
        <w:tc>
          <w:tcPr>
            <w:gridSpan w:val="3"/>
            <w:vAlign w:val="center"/>
          </w:tcPr>
          <w:p w14:paraId="000000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AcademicYear:</w:t>
            </w:r>
            <w:r>
              <w:rPr>
                <w:rFonts w:ascii="Calibri" w:hAnsi="Calibri" w:eastAsia="Calibri" w:cs="Calibri"/>
                <w:b w:val="0"/>
                <w:i w:val="0"/>
                <w:smallCaps w:val="0"/>
                <w:strike w:val="0"/>
                <w:color w:val="000000"/>
                <w:sz w:val="22"/>
                <w:szCs w:val="22"/>
                <w:u w:val="none"/>
                <w:shd w:val="clear" w:fill="auto"/>
                <w:vertAlign w:val="baseline"/>
                <w:rtl w:val="0"/>
              </w:rPr>
              <w:t>2025-2026</w:t>
            </w:r>
          </w:p>
        </w:tc>
      </w:tr>
      <w:tr w14:paraId="1E5C6A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gridSpan w:val="4"/>
          </w:tcPr>
          <w:p w14:paraId="000000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0"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CourseCoordinatorName</w:t>
            </w:r>
          </w:p>
        </w:tc>
        <w:tc>
          <w:tcPr>
            <w:gridSpan w:val="6"/>
          </w:tcPr>
          <w:p w14:paraId="000000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Venkataramana Veeramsetty</w:t>
            </w:r>
          </w:p>
        </w:tc>
      </w:tr>
      <w:tr w14:paraId="602514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gridSpan w:val="4"/>
          </w:tcPr>
          <w:p w14:paraId="000000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0"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Instructor(s)Name</w:t>
            </w:r>
          </w:p>
        </w:tc>
        <w:tc>
          <w:tcPr>
            <w:gridSpan w:val="6"/>
          </w:tcPr>
          <w:p w14:paraId="000000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1.</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Dr. Mohammed Ali Shaik</w:t>
            </w:r>
          </w:p>
          <w:p w14:paraId="000000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2.</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Dr. T Sampath Kumar</w:t>
            </w:r>
          </w:p>
          <w:p w14:paraId="000000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3.</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Mr. S Naresh Kumar</w:t>
            </w:r>
          </w:p>
          <w:p w14:paraId="000000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4.</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Dr. V. Rajesh</w:t>
            </w:r>
          </w:p>
          <w:p w14:paraId="000000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5.</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Dr. Brij Kishore</w:t>
            </w:r>
          </w:p>
          <w:p w14:paraId="000000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6.</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Dr Pramoda Patro</w:t>
            </w:r>
          </w:p>
          <w:p w14:paraId="000000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7.</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Dr. Venkataramana</w:t>
            </w:r>
          </w:p>
          <w:p w14:paraId="000000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8.        Dr. Ravi Chander</w:t>
            </w:r>
          </w:p>
          <w:p w14:paraId="000000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9.        Dr. Jagjeeth Singh</w:t>
            </w:r>
          </w:p>
        </w:tc>
      </w:tr>
      <w:tr w14:paraId="2CF2B5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gridSpan w:val="3"/>
          </w:tcPr>
          <w:p w14:paraId="000000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0"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CourseCode</w:t>
            </w:r>
          </w:p>
        </w:tc>
        <w:tc>
          <w:p w14:paraId="000000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24CS002PC215</w:t>
            </w:r>
          </w:p>
        </w:tc>
        <w:tc>
          <w:tcPr>
            <w:gridSpan w:val="2"/>
          </w:tcPr>
          <w:p w14:paraId="000000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0"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CourseTitle</w:t>
            </w:r>
          </w:p>
        </w:tc>
        <w:tc>
          <w:tcPr>
            <w:gridSpan w:val="4"/>
          </w:tcPr>
          <w:p w14:paraId="000000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AI Assisted Coding</w:t>
            </w:r>
          </w:p>
        </w:tc>
      </w:tr>
      <w:tr w14:paraId="28F06C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gridSpan w:val="3"/>
          </w:tcPr>
          <w:p w14:paraId="000000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0"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Year/Sem</w:t>
            </w:r>
          </w:p>
        </w:tc>
        <w:tc>
          <w:p w14:paraId="000000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II/I</w:t>
            </w:r>
          </w:p>
        </w:tc>
        <w:tc>
          <w:tcPr>
            <w:gridSpan w:val="2"/>
          </w:tcPr>
          <w:p w14:paraId="000000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0"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Regulation</w:t>
            </w:r>
          </w:p>
        </w:tc>
        <w:tc>
          <w:tcPr>
            <w:gridSpan w:val="4"/>
          </w:tcPr>
          <w:p w14:paraId="000000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0" w:lineRule="auto"/>
              <w:ind w:left="108"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highlight w:val="yellow"/>
                <w:u w:val="none"/>
                <w:vertAlign w:val="baseline"/>
                <w:rtl w:val="0"/>
              </w:rPr>
              <w:t>R2</w:t>
            </w:r>
            <w:r>
              <w:rPr>
                <w:rFonts w:ascii="Calibri" w:hAnsi="Calibri" w:eastAsia="Calibri" w:cs="Calibri"/>
                <w:b w:val="0"/>
                <w:i w:val="0"/>
                <w:smallCaps w:val="0"/>
                <w:strike w:val="0"/>
                <w:color w:val="000000"/>
                <w:sz w:val="22"/>
                <w:szCs w:val="22"/>
                <w:u w:val="none"/>
                <w:shd w:val="clear" w:fill="auto"/>
                <w:vertAlign w:val="baseline"/>
                <w:rtl w:val="0"/>
              </w:rPr>
              <w:t>4</w:t>
            </w:r>
          </w:p>
        </w:tc>
      </w:tr>
      <w:tr w14:paraId="1BA0A2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gridSpan w:val="3"/>
          </w:tcPr>
          <w:p w14:paraId="000000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8"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Date and Day</w:t>
            </w:r>
          </w:p>
          <w:p w14:paraId="000000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of Assignment</w:t>
            </w:r>
          </w:p>
        </w:tc>
        <w:tc>
          <w:p w14:paraId="000000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Week2-Tuesday</w:t>
            </w:r>
          </w:p>
        </w:tc>
        <w:tc>
          <w:tcPr>
            <w:gridSpan w:val="2"/>
          </w:tcPr>
          <w:p w14:paraId="000000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3" w:after="0" w:line="240"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Time(s)</w:t>
            </w:r>
          </w:p>
        </w:tc>
        <w:tc>
          <w:tcPr>
            <w:gridSpan w:val="4"/>
          </w:tcPr>
          <w:p w14:paraId="0000004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r>
      <w:tr w14:paraId="2343AA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gridSpan w:val="3"/>
          </w:tcPr>
          <w:p w14:paraId="000000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3" w:after="0" w:line="240"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Duration</w:t>
            </w:r>
          </w:p>
        </w:tc>
        <w:tc>
          <w:p w14:paraId="000000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3"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2 Hours</w:t>
            </w:r>
          </w:p>
        </w:tc>
        <w:tc>
          <w:tcPr>
            <w:gridSpan w:val="2"/>
          </w:tcPr>
          <w:p w14:paraId="000000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8"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Applicableto</w:t>
            </w:r>
          </w:p>
          <w:p w14:paraId="000000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0"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Batches</w:t>
            </w:r>
          </w:p>
        </w:tc>
        <w:tc>
          <w:tcPr>
            <w:gridSpan w:val="4"/>
          </w:tcPr>
          <w:p w14:paraId="000000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0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rtl w:val="0"/>
              </w:rPr>
              <w:t>24CSBTB01 To 24CSBTB39</w:t>
            </w:r>
          </w:p>
          <w:p w14:paraId="000000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r>
      <w:tr w14:paraId="2A0530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gridSpan w:val="10"/>
            <w:tcBorders>
              <w:bottom w:val="single" w:color="000000" w:sz="8" w:space="0"/>
            </w:tcBorders>
          </w:tcPr>
          <w:p w14:paraId="000000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8"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AssignmentNumber:</w:t>
            </w:r>
            <w:r>
              <w:rPr>
                <w:rFonts w:ascii="Calibri" w:hAnsi="Calibri" w:eastAsia="Calibri" w:cs="Calibri"/>
                <w:b/>
                <w:i w:val="0"/>
                <w:smallCaps w:val="0"/>
                <w:strike w:val="0"/>
                <w:color w:val="000000"/>
                <w:sz w:val="22"/>
                <w:szCs w:val="22"/>
                <w:highlight w:val="yellow"/>
                <w:u w:val="none"/>
                <w:vertAlign w:val="baseline"/>
                <w:rtl w:val="0"/>
              </w:rPr>
              <w:t>3.2</w:t>
            </w:r>
            <w:r>
              <w:rPr>
                <w:rFonts w:ascii="Calibri" w:hAnsi="Calibri" w:eastAsia="Calibri" w:cs="Calibri"/>
                <w:b w:val="0"/>
                <w:i w:val="0"/>
                <w:smallCaps w:val="0"/>
                <w:strike w:val="0"/>
                <w:color w:val="000000"/>
                <w:sz w:val="22"/>
                <w:szCs w:val="22"/>
                <w:highlight w:val="yellow"/>
                <w:u w:val="none"/>
                <w:vertAlign w:val="baseline"/>
                <w:rtl w:val="0"/>
              </w:rPr>
              <w:t>(Present assignment number)/</w:t>
            </w:r>
            <w:r>
              <w:rPr>
                <w:rFonts w:ascii="Calibri" w:hAnsi="Calibri" w:eastAsia="Calibri" w:cs="Calibri"/>
                <w:b/>
                <w:i w:val="0"/>
                <w:smallCaps w:val="0"/>
                <w:strike w:val="0"/>
                <w:color w:val="000000"/>
                <w:sz w:val="22"/>
                <w:szCs w:val="22"/>
                <w:highlight w:val="yellow"/>
                <w:u w:val="none"/>
                <w:vertAlign w:val="baseline"/>
                <w:rtl w:val="0"/>
              </w:rPr>
              <w:t>24</w:t>
            </w:r>
            <w:r>
              <w:rPr>
                <w:rFonts w:ascii="Calibri" w:hAnsi="Calibri" w:eastAsia="Calibri" w:cs="Calibri"/>
                <w:b w:val="0"/>
                <w:i w:val="0"/>
                <w:smallCaps w:val="0"/>
                <w:strike w:val="0"/>
                <w:color w:val="000000"/>
                <w:sz w:val="22"/>
                <w:szCs w:val="22"/>
                <w:highlight w:val="yellow"/>
                <w:u w:val="none"/>
                <w:vertAlign w:val="baseline"/>
                <w:rtl w:val="0"/>
              </w:rPr>
              <w:t>(Total number of assignments)</w:t>
            </w:r>
          </w:p>
        </w:tc>
      </w:tr>
      <w:tr w14:paraId="78DC53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gridSpan w:val="10"/>
            <w:tcBorders>
              <w:bottom w:val="single" w:color="000000" w:sz="8" w:space="0"/>
            </w:tcBorders>
          </w:tcPr>
          <w:p w14:paraId="000000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8" w:after="0" w:line="240"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p>
        </w:tc>
      </w:tr>
      <w:tr w14:paraId="2AE666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Borders>
              <w:left w:val="nil"/>
              <w:bottom w:val="nil"/>
            </w:tcBorders>
          </w:tcPr>
          <w:p w14:paraId="000000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W w:w="1017" w:type="dxa"/>
            <w:tcBorders>
              <w:top w:val="single" w:color="000000" w:sz="8" w:space="0"/>
            </w:tcBorders>
          </w:tcPr>
          <w:p w14:paraId="000000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7"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Q.No.</w:t>
            </w:r>
          </w:p>
        </w:tc>
        <w:tc>
          <w:tcPr>
            <w:tcW w:w="7056" w:type="dxa"/>
            <w:gridSpan w:val="6"/>
            <w:tcBorders>
              <w:top w:val="single" w:color="000000" w:sz="8" w:space="0"/>
            </w:tcBorders>
          </w:tcPr>
          <w:p w14:paraId="000000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7"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Question</w:t>
            </w:r>
          </w:p>
        </w:tc>
        <w:tc>
          <w:tcPr>
            <w:tcBorders>
              <w:top w:val="single" w:color="000000" w:sz="8" w:space="0"/>
            </w:tcBorders>
          </w:tcPr>
          <w:p w14:paraId="0000007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7" w:lineRule="auto"/>
              <w:ind w:left="107" w:right="0" w:firstLine="0"/>
              <w:jc w:val="left"/>
              <w:rPr>
                <w:rFonts w:ascii="Calibri" w:hAnsi="Calibri" w:eastAsia="Calibri" w:cs="Calibri"/>
                <w:b/>
                <w:i/>
                <w:smallCaps w:val="0"/>
                <w:strike w:val="0"/>
                <w:color w:val="000000"/>
                <w:sz w:val="22"/>
                <w:szCs w:val="22"/>
                <w:u w:val="none"/>
                <w:shd w:val="clear" w:fill="auto"/>
                <w:vertAlign w:val="baseline"/>
              </w:rPr>
            </w:pPr>
            <w:r>
              <w:rPr>
                <w:rFonts w:ascii="Calibri" w:hAnsi="Calibri" w:eastAsia="Calibri" w:cs="Calibri"/>
                <w:b/>
                <w:i/>
                <w:smallCaps w:val="0"/>
                <w:strike w:val="0"/>
                <w:color w:val="000000"/>
                <w:sz w:val="22"/>
                <w:szCs w:val="22"/>
                <w:u w:val="none"/>
                <w:shd w:val="clear" w:fill="auto"/>
                <w:vertAlign w:val="baseline"/>
                <w:rtl w:val="0"/>
              </w:rPr>
              <w:t>ExpectedTime</w:t>
            </w:r>
          </w:p>
          <w:p w14:paraId="0000007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07" w:right="0" w:firstLine="0"/>
              <w:jc w:val="left"/>
              <w:rPr>
                <w:rFonts w:ascii="Calibri" w:hAnsi="Calibri" w:eastAsia="Calibri" w:cs="Calibri"/>
                <w:b/>
                <w:i/>
                <w:smallCaps w:val="0"/>
                <w:strike w:val="0"/>
                <w:color w:val="000000"/>
                <w:sz w:val="22"/>
                <w:szCs w:val="22"/>
                <w:u w:val="none"/>
                <w:shd w:val="clear" w:fill="auto"/>
                <w:vertAlign w:val="baseline"/>
              </w:rPr>
            </w:pPr>
            <w:r>
              <w:rPr>
                <w:rFonts w:ascii="Calibri" w:hAnsi="Calibri" w:eastAsia="Calibri" w:cs="Calibri"/>
                <w:b/>
                <w:i/>
                <w:smallCaps w:val="0"/>
                <w:strike w:val="0"/>
                <w:color w:val="000000"/>
                <w:sz w:val="22"/>
                <w:szCs w:val="22"/>
                <w:u w:val="none"/>
                <w:shd w:val="clear" w:fill="auto"/>
                <w:vertAlign w:val="baseline"/>
                <w:rtl w:val="0"/>
              </w:rPr>
              <w:t>to complete</w:t>
            </w:r>
          </w:p>
        </w:tc>
        <w:tc>
          <w:tcPr>
            <w:tcBorders>
              <w:bottom w:val="nil"/>
              <w:right w:val="nil"/>
            </w:tcBorders>
          </w:tcPr>
          <w:p w14:paraId="0000007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r>
      <w:tr w14:paraId="520D4D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Borders>
              <w:top w:val="nil"/>
              <w:left w:val="nil"/>
              <w:bottom w:val="nil"/>
            </w:tcBorders>
          </w:tcPr>
          <w:p w14:paraId="0000007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p>
        </w:tc>
        <w:tc>
          <w:tcPr>
            <w:tcW w:w="1017" w:type="dxa"/>
            <w:vAlign w:val="center"/>
          </w:tcPr>
          <w:p w14:paraId="0000007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bCs/>
                <w:i w:val="0"/>
                <w:smallCaps w:val="0"/>
                <w:strike w:val="0"/>
                <w:color w:val="000000"/>
                <w:sz w:val="18"/>
                <w:szCs w:val="18"/>
                <w:u w:val="none"/>
                <w:shd w:val="clear" w:fill="auto"/>
                <w:vertAlign w:val="baseline"/>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rPr>
              <w:t>1</w:t>
            </w:r>
          </w:p>
        </w:tc>
        <w:tc>
          <w:tcPr>
            <w:tcW w:w="7056" w:type="dxa"/>
            <w:gridSpan w:val="6"/>
            <w:vAlign w:val="center"/>
          </w:tcPr>
          <w:p w14:paraId="000000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p>
          <w:p w14:paraId="0000008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rPr>
              <w:t xml:space="preserve">Lab 3: Prompt Engineering – Improving Prompts and Context Management </w:t>
            </w:r>
          </w:p>
          <w:p w14:paraId="0000008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p>
          <w:p w14:paraId="0000008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rPr>
              <w:t>Lab Objectives:</w:t>
            </w:r>
          </w:p>
          <w:p w14:paraId="0000008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p>
          <w:p w14:paraId="00000084">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7" w:right="0" w:hanging="36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rPr>
              <w:t>To understand how prompt structure and wording influence AI-generated code.</w:t>
            </w:r>
          </w:p>
          <w:p w14:paraId="00000085">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7" w:right="0" w:hanging="36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rPr>
              <w:t>To explore how context (like comments and function names) helps AI generate relevant output.</w:t>
            </w:r>
          </w:p>
          <w:p w14:paraId="00000086">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7" w:right="0" w:hanging="36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rPr>
              <w:t>To evaluate the quality and accuracy of code based on prompt clarity.</w:t>
            </w:r>
          </w:p>
          <w:p w14:paraId="00000087">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7" w:right="0" w:hanging="36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rPr>
              <w:t>To develop effective prompting strategies for AI-assisted programming.</w:t>
            </w:r>
          </w:p>
          <w:p w14:paraId="0000008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p>
          <w:p w14:paraId="0000008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p>
          <w:p w14:paraId="0000008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rPr>
              <w:t>Lab Outcomes (LOs):</w:t>
            </w:r>
          </w:p>
          <w:p w14:paraId="0000008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rPr>
              <w:t>After completing this lab, students will be able to:</w:t>
            </w:r>
          </w:p>
          <w:p w14:paraId="0000008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p>
          <w:p w14:paraId="0000008D">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rPr>
              <w:t>Generate Python code using Google Gemini in Google Colab.</w:t>
            </w:r>
          </w:p>
          <w:p w14:paraId="0000008E">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rPr>
              <w:t>Analyze the effectiveness of code explanations and suggestions by Gemini.</w:t>
            </w:r>
          </w:p>
          <w:p w14:paraId="0000008F">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rPr>
              <w:t>Set up and use Cursor AI for AI-powered coding assistance.</w:t>
            </w:r>
          </w:p>
          <w:p w14:paraId="00000090">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rPr>
              <w:t>Evaluate and refactor code using Cursor AI features.</w:t>
            </w:r>
          </w:p>
          <w:p w14:paraId="00000091">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rPr>
              <w:t xml:space="preserve">Compare AI tool behavior and code quality across different platforms. </w:t>
            </w:r>
          </w:p>
          <w:p w14:paraId="0000009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p>
          <w:p w14:paraId="0000009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p>
          <w:p w14:paraId="000000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p>
          <w:p w14:paraId="0000009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p>
          <w:p w14:paraId="000000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rPr>
              <w:t>Task Description#1</w:t>
            </w:r>
          </w:p>
          <w:p w14:paraId="00000097">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7" w:right="0" w:hanging="36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rPr>
              <w:t>Ask AI to write a function to calculate compound interest, starting with only the function name. Then add a docstring, then input-output example</w:t>
            </w:r>
          </w:p>
          <w:p w14:paraId="000000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rPr>
              <w:t>Expected Output#1</w:t>
            </w:r>
          </w:p>
          <w:p w14:paraId="0000009A">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7" w:right="0" w:hanging="36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rPr>
              <w:t>Comparison of AI-generated code styles</w:t>
            </w:r>
          </w:p>
          <w:p w14:paraId="7D6773EB">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1" w:right="0" w:rightChars="0" w:hanging="1101" w:hangingChars="55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r>
              <w:rPr>
                <w:rFonts w:hint="default" w:ascii="Times New Roman" w:hAnsi="Times New Roman" w:eastAsia="Times New Roman" w:cs="Times New Roman"/>
                <w:b/>
                <w:bCs/>
                <w:i w:val="0"/>
                <w:smallCaps w:val="0"/>
                <w:strike w:val="0"/>
                <w:color w:val="000000"/>
                <w:sz w:val="20"/>
                <w:szCs w:val="20"/>
                <w:u w:val="none"/>
                <w:shd w:val="clear" w:fill="auto"/>
                <w:vertAlign w:val="baseline"/>
                <w:lang w:val="en-US"/>
              </w:rPr>
              <w:t xml:space="preserve">Prompt #1: </w:t>
            </w: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rPr>
              <w:t xml:space="preserve"> write a</w:t>
            </w: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lang w:val="en-US"/>
              </w:rPr>
              <w:t>Python</w:t>
            </w: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rPr>
              <w:t xml:space="preserve"> function to calculate compound interest, starting with only the function name. Then add a docstring, then input-output example</w:t>
            </w:r>
          </w:p>
          <w:p w14:paraId="13211C3A">
            <w:pPr>
              <w:pStyle w:val="16"/>
              <w:keepNext w:val="0"/>
              <w:keepLines w:val="0"/>
              <w:widowControl/>
              <w:suppressLineNumbers w:val="0"/>
              <w:rPr>
                <w:rFonts w:hint="default" w:ascii="Times New Roman" w:hAnsi="Times New Roman" w:cs="Times New Roman"/>
              </w:rPr>
            </w:pPr>
            <w:r>
              <w:rPr>
                <w:rFonts w:hint="default" w:ascii="Times New Roman" w:hAnsi="Times New Roman" w:cs="Times New Roman"/>
              </w:rPr>
              <w:drawing>
                <wp:inline distT="0" distB="0" distL="114300" distR="114300">
                  <wp:extent cx="4139565" cy="2079625"/>
                  <wp:effectExtent l="0" t="0" r="5715" b="8255"/>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pic:cNvPicPr>
                            <a:picLocks noChangeAspect="1"/>
                          </pic:cNvPicPr>
                        </pic:nvPicPr>
                        <pic:blipFill>
                          <a:blip r:embed="rId4"/>
                          <a:stretch>
                            <a:fillRect/>
                          </a:stretch>
                        </pic:blipFill>
                        <pic:spPr>
                          <a:xfrm>
                            <a:off x="0" y="0"/>
                            <a:ext cx="4139565" cy="2079625"/>
                          </a:xfrm>
                          <a:prstGeom prst="rect">
                            <a:avLst/>
                          </a:prstGeom>
                          <a:noFill/>
                          <a:ln>
                            <a:noFill/>
                          </a:ln>
                        </pic:spPr>
                      </pic:pic>
                    </a:graphicData>
                  </a:graphic>
                </wp:inline>
              </w:drawing>
            </w:r>
          </w:p>
          <w:p w14:paraId="2C507FEE">
            <w:pPr>
              <w:pStyle w:val="16"/>
              <w:keepNext w:val="0"/>
              <w:keepLines w:val="0"/>
              <w:widowControl/>
              <w:suppressLineNumbers w:val="0"/>
              <w:rPr>
                <w:rFonts w:hint="default" w:ascii="Times New Roman" w:hAnsi="Times New Roman" w:cs="Times New Roman"/>
                <w:sz w:val="18"/>
                <w:szCs w:val="18"/>
              </w:rPr>
            </w:pPr>
            <w:r>
              <w:rPr>
                <w:rFonts w:hint="default" w:ascii="Times New Roman" w:hAnsi="Times New Roman" w:cs="Times New Roman"/>
                <w:b/>
                <w:bCs/>
                <w:sz w:val="18"/>
                <w:szCs w:val="18"/>
                <w:lang w:val="en-US"/>
              </w:rPr>
              <w:t>Observation #1:</w:t>
            </w:r>
            <w:r>
              <w:rPr>
                <w:rFonts w:hint="default" w:ascii="Times New Roman" w:hAnsi="Times New Roman" w:cs="Times New Roman"/>
                <w:sz w:val="18"/>
                <w:szCs w:val="18"/>
              </w:rPr>
              <w:t>The program asks the user to enter values like principal, rate, time, and compounding frequency step by step.It uses the correct compound interest formula to calculate the final amount.The result is rounded to 2 decimal places for easy reading.</w:t>
            </w:r>
          </w:p>
          <w:p w14:paraId="0EA4D876">
            <w:pPr>
              <w:pStyle w:val="16"/>
              <w:keepNext w:val="0"/>
              <w:keepLines w:val="0"/>
              <w:widowControl/>
              <w:suppressLineNumbers w:val="0"/>
              <w:rPr>
                <w:rFonts w:hint="default" w:ascii="Times New Roman" w:hAnsi="Times New Roman" w:cs="Times New Roman"/>
                <w:b/>
                <w:bCs/>
                <w:sz w:val="18"/>
                <w:szCs w:val="18"/>
                <w:lang w:val="en-US"/>
              </w:rPr>
            </w:pPr>
            <w:r>
              <w:rPr>
                <w:rFonts w:hint="default" w:ascii="Times New Roman" w:hAnsi="Times New Roman" w:cs="Times New Roman"/>
                <w:b/>
                <w:bCs/>
                <w:sz w:val="18"/>
                <w:szCs w:val="18"/>
                <w:lang w:val="en-US"/>
              </w:rPr>
              <w:t>Code explain #1:</w:t>
            </w:r>
            <w:r>
              <w:rPr>
                <w:rFonts w:hint="default" w:ascii="Times New Roman" w:hAnsi="Times New Roman" w:eastAsia="SimSun" w:cs="Times New Roman"/>
                <w:sz w:val="18"/>
                <w:szCs w:val="18"/>
              </w:rPr>
              <w:t>This code takes input from the user, calculates compound interest using a formula, and shows the final amount</w:t>
            </w:r>
            <w:r>
              <w:rPr>
                <w:rFonts w:hint="default" w:ascii="Times New Roman" w:hAnsi="Times New Roman" w:eastAsia="SimSun" w:cs="Times New Roman"/>
                <w:sz w:val="18"/>
                <w:szCs w:val="18"/>
                <w:lang w:val="en-US"/>
              </w:rPr>
              <w:t xml:space="preserve"> </w:t>
            </w:r>
            <w:r>
              <w:rPr>
                <w:rFonts w:hint="default" w:ascii="Times New Roman" w:hAnsi="Times New Roman" w:eastAsia="SimSun" w:cs="Times New Roman"/>
                <w:sz w:val="18"/>
                <w:szCs w:val="18"/>
              </w:rPr>
              <w:t>with error handling to keep things smooth.</w:t>
            </w:r>
          </w:p>
          <w:p w14:paraId="6881F832">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tl w:val="0"/>
              </w:rPr>
            </w:pPr>
          </w:p>
          <w:p w14:paraId="0000009C">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rPr>
              <w:t>Task Description#2</w:t>
            </w:r>
          </w:p>
          <w:p w14:paraId="0000009D">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7" w:right="0" w:hanging="36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rPr>
              <w:t>Do math stuff, then refine it to: # Write a function to calculate average, median, and mode of a list of numbers.</w:t>
            </w:r>
          </w:p>
          <w:p w14:paraId="000000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rPr>
              <w:t>Expected Output#2</w:t>
            </w:r>
          </w:p>
          <w:p w14:paraId="0000009F">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7" w:right="0" w:hanging="36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rPr>
              <w:t>AI-generated function evolves from unclear to accurate multi-statistical operation.</w:t>
            </w:r>
          </w:p>
          <w:p w14:paraId="26A24741">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90" w:firstLineChars="5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tl w:val="0"/>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lang w:val="en-US"/>
              </w:rPr>
              <w:t>Prompt #2:</w:t>
            </w: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rPr>
              <w:t xml:space="preserve"> Write a function to calculate average, median, and mode of a list of numbers.</w:t>
            </w:r>
          </w:p>
          <w:p w14:paraId="0FA6CECB">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110" w:firstLineChars="50"/>
              <w:jc w:val="left"/>
              <w:rPr>
                <w:rFonts w:hint="default" w:ascii="Times New Roman" w:hAnsi="Times New Roman" w:cs="Times New Roman"/>
              </w:rPr>
            </w:pPr>
            <w:r>
              <w:rPr>
                <w:rFonts w:hint="default" w:ascii="Times New Roman" w:hAnsi="Times New Roman" w:cs="Times New Roman"/>
              </w:rPr>
              <w:drawing>
                <wp:inline distT="0" distB="0" distL="114300" distR="114300">
                  <wp:extent cx="4471035" cy="2390140"/>
                  <wp:effectExtent l="0" t="0" r="9525" b="254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
                          <pic:cNvPicPr>
                            <a:picLocks noChangeAspect="1"/>
                          </pic:cNvPicPr>
                        </pic:nvPicPr>
                        <pic:blipFill>
                          <a:blip r:embed="rId5"/>
                          <a:stretch>
                            <a:fillRect/>
                          </a:stretch>
                        </pic:blipFill>
                        <pic:spPr>
                          <a:xfrm>
                            <a:off x="0" y="0"/>
                            <a:ext cx="4471035" cy="2390140"/>
                          </a:xfrm>
                          <a:prstGeom prst="rect">
                            <a:avLst/>
                          </a:prstGeom>
                          <a:noFill/>
                          <a:ln>
                            <a:noFill/>
                          </a:ln>
                        </pic:spPr>
                      </pic:pic>
                    </a:graphicData>
                  </a:graphic>
                </wp:inline>
              </w:drawing>
            </w:r>
          </w:p>
          <w:p w14:paraId="5E8A8256">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110" w:firstLineChars="50"/>
              <w:jc w:val="left"/>
              <w:rPr>
                <w:rFonts w:hint="default" w:ascii="Times New Roman" w:hAnsi="Times New Roman" w:cs="Times New Roman"/>
              </w:rPr>
            </w:pPr>
          </w:p>
          <w:p w14:paraId="55CFB124">
            <w:pPr>
              <w:pStyle w:val="16"/>
              <w:keepNext w:val="0"/>
              <w:keepLines w:val="0"/>
              <w:widowControl/>
              <w:suppressLineNumbers w:val="0"/>
              <w:rPr>
                <w:rStyle w:val="17"/>
                <w:rFonts w:hint="default" w:ascii="Times New Roman" w:hAnsi="Times New Roman" w:cs="Times New Roman"/>
                <w:sz w:val="18"/>
                <w:szCs w:val="18"/>
                <w:lang w:val="en-US"/>
              </w:rPr>
            </w:pPr>
            <w:r>
              <w:rPr>
                <w:rFonts w:hint="default" w:ascii="Times New Roman" w:hAnsi="Times New Roman" w:cs="Times New Roman"/>
                <w:b/>
                <w:bCs/>
                <w:sz w:val="22"/>
                <w:szCs w:val="22"/>
                <w:vertAlign w:val="superscript"/>
                <w:rtl w:val="0"/>
                <w:lang w:val="en-US"/>
              </w:rPr>
              <w:t xml:space="preserve"> Observation #2:</w:t>
            </w:r>
            <w:r>
              <w:rPr>
                <w:rFonts w:hint="default" w:ascii="Times New Roman" w:hAnsi="Times New Roman" w:eastAsia="SimSun" w:cs="Times New Roman"/>
                <w:sz w:val="18"/>
                <w:szCs w:val="18"/>
              </w:rPr>
              <w:t xml:space="preserve"> </w:t>
            </w:r>
            <w:r>
              <w:rPr>
                <w:rStyle w:val="17"/>
                <w:rFonts w:hint="default" w:ascii="Times New Roman" w:hAnsi="Times New Roman" w:cs="Times New Roman"/>
                <w:sz w:val="18"/>
                <w:szCs w:val="18"/>
              </w:rPr>
              <w:t>Takes User Inpu</w:t>
            </w:r>
            <w:r>
              <w:rPr>
                <w:rStyle w:val="17"/>
                <w:rFonts w:hint="default" w:ascii="Times New Roman" w:hAnsi="Times New Roman" w:cs="Times New Roman"/>
                <w:sz w:val="18"/>
                <w:szCs w:val="18"/>
                <w:lang w:val="en-US"/>
              </w:rPr>
              <w:t>:</w:t>
            </w:r>
          </w:p>
          <w:p w14:paraId="2230694D">
            <w:pPr>
              <w:pStyle w:val="16"/>
              <w:keepNext w:val="0"/>
              <w:keepLines w:val="0"/>
              <w:widowControl/>
              <w:suppressLineNumbers w:val="0"/>
              <w:rPr>
                <w:rFonts w:hint="default" w:ascii="Times New Roman" w:hAnsi="Times New Roman" w:cs="Times New Roman"/>
                <w:sz w:val="18"/>
                <w:szCs w:val="18"/>
              </w:rPr>
            </w:pPr>
            <w:r>
              <w:rPr>
                <w:rFonts w:hint="default" w:ascii="Times New Roman" w:hAnsi="Times New Roman" w:cs="Times New Roman"/>
                <w:sz w:val="18"/>
                <w:szCs w:val="18"/>
              </w:rPr>
              <w:t xml:space="preserve">The program asks the user to enter numbers separated by spaces (like: </w:t>
            </w:r>
            <w:r>
              <w:rPr>
                <w:rStyle w:val="15"/>
                <w:rFonts w:hint="default" w:ascii="Times New Roman" w:hAnsi="Times New Roman" w:cs="Times New Roman"/>
                <w:sz w:val="18"/>
                <w:szCs w:val="18"/>
              </w:rPr>
              <w:t>3 5 3 8</w:t>
            </w:r>
            <w:r>
              <w:rPr>
                <w:rFonts w:hint="default" w:ascii="Times New Roman" w:hAnsi="Times New Roman" w:cs="Times New Roman"/>
                <w:sz w:val="18"/>
                <w:szCs w:val="18"/>
              </w:rPr>
              <w:t xml:space="preserve">). </w:t>
            </w:r>
          </w:p>
          <w:p w14:paraId="378FF2DF">
            <w:pPr>
              <w:pStyle w:val="16"/>
              <w:keepNext w:val="0"/>
              <w:keepLines w:val="0"/>
              <w:widowControl/>
              <w:suppressLineNumbers w:val="0"/>
              <w:rPr>
                <w:rFonts w:hint="default" w:ascii="Times New Roman" w:hAnsi="Times New Roman" w:cs="Times New Roman"/>
                <w:sz w:val="18"/>
                <w:szCs w:val="18"/>
                <w:lang w:val="en-US"/>
              </w:rPr>
            </w:pPr>
            <w:r>
              <w:rPr>
                <w:rStyle w:val="17"/>
                <w:rFonts w:hint="default" w:ascii="Times New Roman" w:hAnsi="Times New Roman" w:cs="Times New Roman"/>
                <w:sz w:val="18"/>
                <w:szCs w:val="18"/>
              </w:rPr>
              <w:t>Performs 3 Calculation</w:t>
            </w:r>
            <w:r>
              <w:rPr>
                <w:rStyle w:val="17"/>
                <w:rFonts w:hint="default" w:ascii="Times New Roman" w:hAnsi="Times New Roman" w:cs="Times New Roman"/>
                <w:sz w:val="18"/>
                <w:szCs w:val="18"/>
                <w:lang w:val="en-US"/>
              </w:rPr>
              <w:t>s:</w:t>
            </w:r>
          </w:p>
          <w:p w14:paraId="0323D53F">
            <w:pPr>
              <w:pStyle w:val="16"/>
              <w:keepNext w:val="0"/>
              <w:keepLines w:val="0"/>
              <w:widowControl/>
              <w:suppressLineNumbers w:val="0"/>
              <w:ind w:left="720"/>
              <w:rPr>
                <w:rFonts w:hint="default" w:ascii="Times New Roman" w:hAnsi="Times New Roman" w:cs="Times New Roman"/>
                <w:sz w:val="18"/>
                <w:szCs w:val="18"/>
              </w:rPr>
            </w:pPr>
            <w:r>
              <w:rPr>
                <w:rStyle w:val="17"/>
                <w:rFonts w:hint="default" w:ascii="Times New Roman" w:hAnsi="Times New Roman" w:cs="Times New Roman"/>
                <w:sz w:val="18"/>
                <w:szCs w:val="18"/>
              </w:rPr>
              <w:t>Average</w:t>
            </w:r>
            <w:r>
              <w:rPr>
                <w:rFonts w:hint="default" w:ascii="Times New Roman" w:hAnsi="Times New Roman" w:cs="Times New Roman"/>
                <w:sz w:val="18"/>
                <w:szCs w:val="18"/>
              </w:rPr>
              <w:t>: Adds all numbers and divides by how many.</w:t>
            </w:r>
          </w:p>
          <w:p w14:paraId="59FD892D">
            <w:pPr>
              <w:pStyle w:val="16"/>
              <w:keepNext w:val="0"/>
              <w:keepLines w:val="0"/>
              <w:widowControl/>
              <w:suppressLineNumbers w:val="0"/>
              <w:ind w:left="720"/>
              <w:rPr>
                <w:rFonts w:hint="default" w:ascii="Times New Roman" w:hAnsi="Times New Roman" w:cs="Times New Roman"/>
                <w:sz w:val="18"/>
                <w:szCs w:val="18"/>
              </w:rPr>
            </w:pPr>
            <w:r>
              <w:rPr>
                <w:rStyle w:val="17"/>
                <w:rFonts w:hint="default" w:ascii="Times New Roman" w:hAnsi="Times New Roman" w:cs="Times New Roman"/>
                <w:sz w:val="18"/>
                <w:szCs w:val="18"/>
              </w:rPr>
              <w:t>Median</w:t>
            </w:r>
            <w:r>
              <w:rPr>
                <w:rFonts w:hint="default" w:ascii="Times New Roman" w:hAnsi="Times New Roman" w:cs="Times New Roman"/>
                <w:sz w:val="18"/>
                <w:szCs w:val="18"/>
              </w:rPr>
              <w:t>: Finds the middle number(s) after sortin</w:t>
            </w:r>
          </w:p>
          <w:p w14:paraId="4A7CC7E9">
            <w:pPr>
              <w:pStyle w:val="16"/>
              <w:keepNext w:val="0"/>
              <w:keepLines w:val="0"/>
              <w:widowControl/>
              <w:suppressLineNumbers w:val="0"/>
              <w:ind w:left="720"/>
              <w:rPr>
                <w:rFonts w:hint="default" w:ascii="Times New Roman" w:hAnsi="Times New Roman" w:cs="Times New Roman"/>
                <w:sz w:val="18"/>
                <w:szCs w:val="18"/>
              </w:rPr>
            </w:pPr>
            <w:r>
              <w:rPr>
                <w:rStyle w:val="17"/>
                <w:rFonts w:hint="default" w:ascii="Times New Roman" w:hAnsi="Times New Roman" w:cs="Times New Roman"/>
                <w:sz w:val="18"/>
                <w:szCs w:val="18"/>
              </w:rPr>
              <w:t>Mode</w:t>
            </w:r>
            <w:r>
              <w:rPr>
                <w:rFonts w:hint="default" w:ascii="Times New Roman" w:hAnsi="Times New Roman" w:cs="Times New Roman"/>
                <w:sz w:val="18"/>
                <w:szCs w:val="18"/>
              </w:rPr>
              <w:t>: Finds the number(s) that appear most often.</w:t>
            </w:r>
          </w:p>
          <w:p w14:paraId="68390DC1">
            <w:pPr>
              <w:pStyle w:val="16"/>
              <w:keepNext w:val="0"/>
              <w:keepLines w:val="0"/>
              <w:widowControl/>
              <w:suppressLineNumbers w:val="0"/>
              <w:rPr>
                <w:sz w:val="18"/>
                <w:szCs w:val="18"/>
              </w:rPr>
            </w:pPr>
            <w:r>
              <w:rPr>
                <w:rFonts w:hint="default" w:ascii="Times New Roman" w:hAnsi="Times New Roman" w:cs="Times New Roman"/>
                <w:sz w:val="18"/>
                <w:szCs w:val="18"/>
                <w:lang w:val="en-US"/>
              </w:rPr>
              <w:t xml:space="preserve"> </w:t>
            </w:r>
            <w:r>
              <w:rPr>
                <w:rFonts w:hint="default" w:ascii="Times New Roman" w:hAnsi="Times New Roman" w:cs="Times New Roman"/>
                <w:b/>
                <w:bCs/>
                <w:sz w:val="18"/>
                <w:szCs w:val="18"/>
                <w:lang w:val="en-US"/>
              </w:rPr>
              <w:t>Code explain #2:</w:t>
            </w:r>
            <w:r>
              <w:rPr>
                <w:sz w:val="18"/>
                <w:szCs w:val="18"/>
              </w:rPr>
              <w:t xml:space="preserve">This function takes a list of numbers — like </w:t>
            </w:r>
            <w:r>
              <w:rPr>
                <w:rStyle w:val="15"/>
                <w:sz w:val="18"/>
                <w:szCs w:val="18"/>
              </w:rPr>
              <w:t>[1, 2, 2, 3, 4]</w:t>
            </w:r>
            <w:r>
              <w:rPr>
                <w:sz w:val="18"/>
                <w:szCs w:val="18"/>
              </w:rPr>
              <w:t xml:space="preserve"> — and tells you three things:</w:t>
            </w:r>
          </w:p>
          <w:p w14:paraId="795DE044">
            <w:pPr>
              <w:pStyle w:val="16"/>
              <w:keepNext w:val="0"/>
              <w:keepLines w:val="0"/>
              <w:widowControl/>
              <w:suppressLineNumbers w:val="0"/>
              <w:ind w:left="720"/>
              <w:rPr>
                <w:sz w:val="18"/>
                <w:szCs w:val="18"/>
              </w:rPr>
            </w:pPr>
            <w:r>
              <w:rPr>
                <w:rStyle w:val="17"/>
                <w:sz w:val="18"/>
                <w:szCs w:val="18"/>
              </w:rPr>
              <w:t>Average (also called Mean):</w:t>
            </w:r>
            <w:r>
              <w:rPr>
                <w:sz w:val="18"/>
                <w:szCs w:val="18"/>
              </w:rPr>
              <w:br w:type="textWrapping"/>
            </w:r>
            <w:r>
              <w:rPr>
                <w:sz w:val="18"/>
                <w:szCs w:val="18"/>
              </w:rPr>
              <w:t>The "typical" value — add all the numbers and divide by how many there are.</w:t>
            </w:r>
            <w:r>
              <w:rPr>
                <w:rStyle w:val="17"/>
                <w:sz w:val="18"/>
                <w:szCs w:val="18"/>
              </w:rPr>
              <w:t>Median:</w:t>
            </w:r>
            <w:r>
              <w:rPr>
                <w:sz w:val="18"/>
                <w:szCs w:val="18"/>
              </w:rPr>
              <w:br w:type="textWrapping"/>
            </w:r>
            <w:r>
              <w:rPr>
                <w:sz w:val="18"/>
                <w:szCs w:val="18"/>
              </w:rPr>
              <w:t>The "middle" value when the numbers are arranged from smallest to biggest</w:t>
            </w:r>
            <w:r>
              <w:rPr>
                <w:rStyle w:val="17"/>
                <w:sz w:val="18"/>
                <w:szCs w:val="18"/>
              </w:rPr>
              <w:t>Mode:</w:t>
            </w:r>
            <w:r>
              <w:rPr>
                <w:sz w:val="18"/>
                <w:szCs w:val="18"/>
              </w:rPr>
              <w:br w:type="textWrapping"/>
            </w:r>
            <w:r>
              <w:rPr>
                <w:sz w:val="18"/>
                <w:szCs w:val="18"/>
              </w:rPr>
              <w:t>The number (o</w:t>
            </w:r>
            <w:bookmarkStart w:id="0" w:name="_GoBack"/>
            <w:bookmarkEnd w:id="0"/>
            <w:r>
              <w:rPr>
                <w:sz w:val="18"/>
                <w:szCs w:val="18"/>
              </w:rPr>
              <w:t>r numbers) that appear most often in the list.</w:t>
            </w:r>
          </w:p>
          <w:p w14:paraId="000000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rPr>
              <w:t>Task Description#3</w:t>
            </w:r>
          </w:p>
          <w:p w14:paraId="000000A2">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7" w:right="0" w:hanging="36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rPr>
              <w:t>Provide multiple examples of input-output to the AI for convert_to_binary(num) function. Observe how AI uses few-shot prompting to generali</w:t>
            </w: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lang w:val="en-US"/>
              </w:rPr>
              <w:t xml:space="preserve">  </w:t>
            </w:r>
          </w:p>
          <w:p w14:paraId="000000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rPr>
              <w:t>Expected Output#3</w:t>
            </w:r>
          </w:p>
          <w:p w14:paraId="000000A4">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7" w:right="0" w:hanging="36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rPr>
              <w:t xml:space="preserve">Enhanced AI output with clearer prompts </w:t>
            </w:r>
          </w:p>
          <w:p w14:paraId="724BC259">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100" w:firstLineChars="5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bCs/>
                <w:i w:val="0"/>
                <w:smallCaps w:val="0"/>
                <w:strike w:val="0"/>
                <w:color w:val="000000"/>
                <w:sz w:val="20"/>
                <w:szCs w:val="20"/>
                <w:u w:val="none"/>
                <w:shd w:val="clear" w:fill="auto"/>
                <w:vertAlign w:val="baseline"/>
                <w:lang w:val="en-US"/>
              </w:rPr>
              <w:t>Prompt #3:</w:t>
            </w:r>
            <w:r>
              <w:rPr>
                <w:rFonts w:hint="default" w:ascii="Times New Roman" w:hAnsi="Times New Roman" w:eastAsia="Times New Roman" w:cs="Times New Roman"/>
                <w:b/>
                <w:bCs/>
                <w:i w:val="0"/>
                <w:smallCaps w:val="0"/>
                <w:strike w:val="0"/>
                <w:color w:val="000000"/>
                <w:sz w:val="18"/>
                <w:szCs w:val="18"/>
                <w:u w:val="none"/>
                <w:shd w:val="clear" w:fill="auto"/>
                <w:vertAlign w:val="baseline"/>
                <w:lang w:val="en-US"/>
              </w:rPr>
              <w:t>Write a python code to provide multiples examples if both input &amp;output to the AI for conversion to binary function.</w:t>
            </w:r>
          </w:p>
          <w:p w14:paraId="2BE4552B">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90" w:firstLineChars="5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lang w:val="en-US"/>
              </w:rPr>
              <w:drawing>
                <wp:inline distT="0" distB="0" distL="114300" distR="114300">
                  <wp:extent cx="4244340" cy="3211195"/>
                  <wp:effectExtent l="0" t="0" r="7620" b="4445"/>
                  <wp:docPr id="11" name="Picture 11" descr="WhatsApp Image 2025-08-19 at 9.44.28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atsApp Image 2025-08-19 at 9.44.28 PM (1)"/>
                          <pic:cNvPicPr>
                            <a:picLocks noChangeAspect="1"/>
                          </pic:cNvPicPr>
                        </pic:nvPicPr>
                        <pic:blipFill>
                          <a:blip r:embed="rId6"/>
                          <a:stretch>
                            <a:fillRect/>
                          </a:stretch>
                        </pic:blipFill>
                        <pic:spPr>
                          <a:xfrm>
                            <a:off x="0" y="0"/>
                            <a:ext cx="4244340" cy="3211195"/>
                          </a:xfrm>
                          <a:prstGeom prst="rect">
                            <a:avLst/>
                          </a:prstGeom>
                        </pic:spPr>
                      </pic:pic>
                    </a:graphicData>
                  </a:graphic>
                </wp:inline>
              </w:drawing>
            </w:r>
            <w:r>
              <w:rPr>
                <w:rFonts w:hint="default" w:ascii="Times New Roman" w:hAnsi="Times New Roman" w:eastAsia="Times New Roman" w:cs="Times New Roman"/>
                <w:b/>
                <w:bCs/>
                <w:i w:val="0"/>
                <w:smallCaps w:val="0"/>
                <w:strike w:val="0"/>
                <w:color w:val="000000"/>
                <w:sz w:val="18"/>
                <w:szCs w:val="18"/>
                <w:u w:val="none"/>
                <w:shd w:val="clear" w:fill="auto"/>
                <w:vertAlign w:val="baseline"/>
                <w:lang w:val="en-US"/>
              </w:rPr>
              <w:t xml:space="preserve">  </w:t>
            </w:r>
          </w:p>
          <w:p w14:paraId="624EDA43">
            <w:pPr>
              <w:pStyle w:val="16"/>
              <w:keepNext w:val="0"/>
              <w:keepLines w:val="0"/>
              <w:widowControl/>
              <w:suppressLineNumbers w:val="0"/>
              <w:rPr>
                <w:rStyle w:val="15"/>
                <w:rFonts w:hint="default" w:ascii="Times New Roman" w:hAnsi="Times New Roman" w:cs="Times New Roman"/>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lang w:val="en-US"/>
              </w:rPr>
              <w:t xml:space="preserve">Observation #3: </w:t>
            </w:r>
            <w:r>
              <w:rPr>
                <w:rFonts w:hint="default" w:ascii="Times New Roman" w:hAnsi="Times New Roman" w:cs="Times New Roman"/>
              </w:rPr>
              <w:t>When we show the AI a few examples like:</w:t>
            </w:r>
            <w:r>
              <w:rPr>
                <w:rStyle w:val="15"/>
                <w:rFonts w:hint="default" w:ascii="Times New Roman" w:hAnsi="Times New Roman" w:cs="Times New Roman"/>
              </w:rPr>
              <w:t>convert_to_binary(2)</w:t>
            </w:r>
            <w:r>
              <w:rPr>
                <w:rFonts w:hint="default" w:ascii="Times New Roman" w:hAnsi="Times New Roman" w:cs="Times New Roman"/>
              </w:rPr>
              <w:t xml:space="preserve"> → </w:t>
            </w:r>
            <w:r>
              <w:rPr>
                <w:rStyle w:val="15"/>
                <w:rFonts w:hint="default" w:ascii="Times New Roman" w:hAnsi="Times New Roman" w:cs="Times New Roman"/>
              </w:rPr>
              <w:t>'10'convert_to_binary(5)</w:t>
            </w:r>
            <w:r>
              <w:rPr>
                <w:rFonts w:hint="default" w:ascii="Times New Roman" w:hAnsi="Times New Roman" w:cs="Times New Roman"/>
              </w:rPr>
              <w:t xml:space="preserve"> → </w:t>
            </w:r>
            <w:r>
              <w:rPr>
                <w:rStyle w:val="15"/>
                <w:rFonts w:hint="default" w:ascii="Times New Roman" w:hAnsi="Times New Roman" w:cs="Times New Roman"/>
              </w:rPr>
              <w:t>'101convert_to_binary(10)</w:t>
            </w:r>
            <w:r>
              <w:rPr>
                <w:rFonts w:hint="default" w:ascii="Times New Roman" w:hAnsi="Times New Roman" w:cs="Times New Roman"/>
              </w:rPr>
              <w:t xml:space="preserve"> → </w:t>
            </w:r>
            <w:r>
              <w:rPr>
                <w:rStyle w:val="15"/>
                <w:rFonts w:hint="default" w:ascii="Times New Roman" w:hAnsi="Times New Roman" w:cs="Times New Roman"/>
              </w:rPr>
              <w:t>'1010'</w:t>
            </w:r>
          </w:p>
          <w:p w14:paraId="5754DA7A">
            <w:pPr>
              <w:pStyle w:val="16"/>
              <w:keepNext w:val="0"/>
              <w:keepLines w:val="0"/>
              <w:widowControl/>
              <w:suppressLineNumbers w:val="0"/>
              <w:rPr>
                <w:rFonts w:hint="default" w:ascii="Times New Roman" w:hAnsi="Times New Roman" w:cs="Times New Roman"/>
                <w:sz w:val="18"/>
                <w:szCs w:val="18"/>
              </w:rPr>
            </w:pPr>
            <w:r>
              <w:rPr>
                <w:rStyle w:val="15"/>
                <w:rFonts w:hint="default" w:ascii="Times New Roman" w:hAnsi="Times New Roman" w:cs="Times New Roman"/>
                <w:b/>
                <w:bCs/>
                <w:sz w:val="20"/>
                <w:szCs w:val="20"/>
                <w:lang w:val="en-US"/>
              </w:rPr>
              <w:t>Code explain</w:t>
            </w:r>
            <w:r>
              <w:rPr>
                <w:rStyle w:val="15"/>
                <w:rFonts w:hint="default" w:ascii="Times New Roman" w:hAnsi="Times New Roman" w:cs="Times New Roman"/>
                <w:b/>
                <w:bCs/>
                <w:lang w:val="en-US"/>
              </w:rPr>
              <w:t xml:space="preserve"> #3</w:t>
            </w:r>
            <w:r>
              <w:rPr>
                <w:rStyle w:val="15"/>
                <w:rFonts w:hint="default" w:ascii="Times New Roman" w:hAnsi="Times New Roman" w:cs="Times New Roman"/>
                <w:lang w:val="en-US"/>
              </w:rPr>
              <w:t>:</w:t>
            </w:r>
            <w:r>
              <w:rPr>
                <w:rFonts w:hint="default" w:ascii="Times New Roman" w:hAnsi="Times New Roman" w:cs="Times New Roman"/>
                <w:sz w:val="18"/>
                <w:szCs w:val="18"/>
              </w:rPr>
              <w:t>The function turns numbers into binary.Few-shot prompting gives the AI a pattern using examples.</w:t>
            </w:r>
            <w:r>
              <w:rPr>
                <w:rFonts w:hint="default" w:ascii="Times New Roman" w:hAnsi="Times New Roman" w:eastAsia="SimSun" w:cs="Times New Roman"/>
                <w:sz w:val="18"/>
                <w:szCs w:val="18"/>
              </w:rPr>
              <w:t xml:space="preserve">  </w:t>
            </w:r>
            <w:r>
              <w:rPr>
                <w:rFonts w:hint="default" w:ascii="Times New Roman" w:hAnsi="Times New Roman" w:cs="Times New Roman"/>
                <w:sz w:val="18"/>
                <w:szCs w:val="18"/>
              </w:rPr>
              <w:t>Once it sees a few input-output pairs, it learns how to respond to new inputs.</w:t>
            </w:r>
          </w:p>
          <w:p w14:paraId="000000A6">
            <w:pPr>
              <w:pStyle w:val="16"/>
              <w:keepNext w:val="0"/>
              <w:keepLines w:val="0"/>
              <w:widowControl/>
              <w:suppressLineNumbers w:val="0"/>
              <w:rPr>
                <w:rFonts w:hint="default" w:ascii="Times New Roman" w:hAnsi="Times New Roman" w:eastAsia="Times New Roman" w:cs="Times New Roman"/>
                <w:b/>
                <w:bCs/>
                <w:i w:val="0"/>
                <w:smallCaps w:val="0"/>
                <w:strike w:val="0"/>
                <w:color w:val="000000"/>
                <w:sz w:val="18"/>
                <w:szCs w:val="18"/>
                <w:u w:val="none"/>
                <w:shd w:val="clear" w:fill="auto"/>
                <w:vertAlign w:val="baseline"/>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rPr>
              <w:t>Task Description#4</w:t>
            </w:r>
          </w:p>
          <w:p w14:paraId="000000A7">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7" w:right="0" w:hanging="36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rPr>
              <w:t>Create an user interface for an hotel to generate bill based on customer requirements</w:t>
            </w:r>
          </w:p>
          <w:p w14:paraId="000000A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rPr>
              <w:t>Expected Output#4</w:t>
            </w:r>
          </w:p>
          <w:p w14:paraId="000000A9">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7" w:right="0" w:hanging="36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rPr>
              <w:t>Consistent functions with shared logic</w:t>
            </w: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lang w:val="en-US"/>
              </w:rPr>
              <w:t>.</w:t>
            </w:r>
          </w:p>
          <w:p w14:paraId="2AA36BBE">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right="0" w:rightChars="0" w:hanging="900" w:hangingChars="50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tl w:val="0"/>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lang w:val="en-US"/>
              </w:rPr>
              <w:t xml:space="preserve"> Prompt#4:</w:t>
            </w: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rPr>
              <w:t>Create an user interface for an hotel to generate bill based on customer requirements</w:t>
            </w:r>
          </w:p>
          <w:p w14:paraId="2A12C306">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right="0" w:rightChars="0" w:hanging="900" w:hangingChars="50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tl w:val="0"/>
                <w:lang w:val="en-US"/>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lang w:val="en-US"/>
              </w:rPr>
              <w:drawing>
                <wp:inline distT="0" distB="0" distL="114300" distR="114300">
                  <wp:extent cx="4385945" cy="2629535"/>
                  <wp:effectExtent l="0" t="0" r="3175" b="6985"/>
                  <wp:docPr id="18" name="Picture 18" descr="WhatsApp Image 2025-08-19 at 9.44.2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WhatsApp Image 2025-08-19 at 9.44.29 PM"/>
                          <pic:cNvPicPr>
                            <a:picLocks noChangeAspect="1"/>
                          </pic:cNvPicPr>
                        </pic:nvPicPr>
                        <pic:blipFill>
                          <a:blip r:embed="rId7"/>
                          <a:stretch>
                            <a:fillRect/>
                          </a:stretch>
                        </pic:blipFill>
                        <pic:spPr>
                          <a:xfrm>
                            <a:off x="0" y="0"/>
                            <a:ext cx="4385945" cy="2629535"/>
                          </a:xfrm>
                          <a:prstGeom prst="rect">
                            <a:avLst/>
                          </a:prstGeom>
                        </pic:spPr>
                      </pic:pic>
                    </a:graphicData>
                  </a:graphic>
                </wp:inline>
              </w:drawing>
            </w:r>
          </w:p>
          <w:p w14:paraId="3EE8852C">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right="0" w:rightChars="0" w:hanging="900" w:hangingChars="50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tl w:val="0"/>
                <w:lang w:val="en-US"/>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lang w:val="en-US"/>
              </w:rPr>
              <w:drawing>
                <wp:inline distT="0" distB="0" distL="114300" distR="114300">
                  <wp:extent cx="4166235" cy="3320415"/>
                  <wp:effectExtent l="0" t="0" r="9525" b="1905"/>
                  <wp:docPr id="21" name="Picture 21" descr="WhatsApp Image 2025-08-19 at 9.44.29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WhatsApp Image 2025-08-19 at 9.44.29 PM (1)"/>
                          <pic:cNvPicPr>
                            <a:picLocks noChangeAspect="1"/>
                          </pic:cNvPicPr>
                        </pic:nvPicPr>
                        <pic:blipFill>
                          <a:blip r:embed="rId8"/>
                          <a:stretch>
                            <a:fillRect/>
                          </a:stretch>
                        </pic:blipFill>
                        <pic:spPr>
                          <a:xfrm>
                            <a:off x="0" y="0"/>
                            <a:ext cx="4166235" cy="3320415"/>
                          </a:xfrm>
                          <a:prstGeom prst="rect">
                            <a:avLst/>
                          </a:prstGeom>
                        </pic:spPr>
                      </pic:pic>
                    </a:graphicData>
                  </a:graphic>
                </wp:inline>
              </w:drawing>
            </w:r>
          </w:p>
          <w:p w14:paraId="03B955BD">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right="0" w:rightChars="0" w:hanging="900" w:hangingChars="50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tl w:val="0"/>
                <w:lang w:val="en-US"/>
              </w:rPr>
            </w:pPr>
          </w:p>
          <w:p w14:paraId="6C287FC2">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right="0" w:rightChars="0" w:hanging="900" w:hangingChars="500"/>
              <w:jc w:val="left"/>
              <w:rPr>
                <w:rFonts w:hint="default" w:ascii="Times New Roman" w:hAnsi="Times New Roman" w:cs="Times New Roman"/>
                <w:sz w:val="18"/>
                <w:szCs w:val="18"/>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lang w:val="en-US"/>
              </w:rPr>
              <w:t>Observation #4:</w:t>
            </w:r>
            <w:r>
              <w:rPr>
                <w:rStyle w:val="17"/>
                <w:rFonts w:hint="default" w:ascii="Times New Roman" w:hAnsi="Times New Roman" w:cs="Times New Roman"/>
                <w:sz w:val="18"/>
                <w:szCs w:val="18"/>
              </w:rPr>
              <w:t>User-Friendly Design</w:t>
            </w:r>
            <w:r>
              <w:rPr>
                <w:rStyle w:val="17"/>
                <w:rFonts w:hint="default" w:ascii="Times New Roman" w:hAnsi="Times New Roman" w:cs="Times New Roman"/>
                <w:sz w:val="18"/>
                <w:szCs w:val="18"/>
                <w:lang w:val="en-US"/>
              </w:rPr>
              <w:t>:</w:t>
            </w:r>
            <w:r>
              <w:rPr>
                <w:rFonts w:hint="default" w:ascii="Times New Roman" w:hAnsi="Times New Roman" w:eastAsia="SimSun" w:cs="Times New Roman"/>
                <w:sz w:val="18"/>
                <w:szCs w:val="18"/>
              </w:rPr>
              <w:t xml:space="preserve"> </w:t>
            </w:r>
            <w:r>
              <w:rPr>
                <w:rFonts w:hint="default" w:ascii="Times New Roman" w:hAnsi="Times New Roman" w:cs="Times New Roman"/>
                <w:sz w:val="18"/>
                <w:szCs w:val="18"/>
              </w:rPr>
              <w:t>Easy to use with text boxes, drop-down menus, and checkboxes.No technical knowledge required.</w:t>
            </w:r>
          </w:p>
          <w:p w14:paraId="735A379E">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right="0" w:rightChars="0" w:hanging="900" w:hangingChars="500"/>
              <w:jc w:val="left"/>
              <w:rPr>
                <w:rFonts w:hint="default" w:ascii="Times New Roman" w:hAnsi="Times New Roman" w:cs="Times New Roman"/>
                <w:sz w:val="18"/>
                <w:szCs w:val="18"/>
              </w:rPr>
            </w:pPr>
            <w:r>
              <w:rPr>
                <w:rStyle w:val="17"/>
                <w:rFonts w:hint="default" w:ascii="Times New Roman" w:hAnsi="Times New Roman" w:cs="Times New Roman"/>
                <w:sz w:val="18"/>
                <w:szCs w:val="18"/>
              </w:rPr>
              <w:t>Inputs Required</w:t>
            </w:r>
            <w:r>
              <w:rPr>
                <w:rStyle w:val="17"/>
                <w:rFonts w:hint="default" w:ascii="Times New Roman" w:hAnsi="Times New Roman" w:cs="Times New Roman"/>
                <w:sz w:val="18"/>
                <w:szCs w:val="18"/>
                <w:lang w:val="en-US"/>
              </w:rPr>
              <w:t>:</w:t>
            </w:r>
            <w:r>
              <w:rPr>
                <w:rFonts w:hint="default" w:ascii="Times New Roman" w:hAnsi="Times New Roman" w:cs="Times New Roman"/>
                <w:sz w:val="18"/>
                <w:szCs w:val="18"/>
              </w:rPr>
              <w:t>Customer nameNumber of days stayedRoom type selectioOptional services (Wi-Fi, Breakfast, Laundry)</w:t>
            </w:r>
          </w:p>
          <w:p w14:paraId="423C563E">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right="0" w:rightChars="0" w:hanging="900" w:hangingChars="50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tl w:val="0"/>
                <w:lang w:val="en-US"/>
              </w:rPr>
            </w:pPr>
          </w:p>
          <w:p w14:paraId="1A7D505F">
            <w:pPr>
              <w:pStyle w:val="16"/>
              <w:keepNext w:val="0"/>
              <w:keepLines w:val="0"/>
              <w:widowControl/>
              <w:suppressLineNumbers w:val="0"/>
              <w:rPr>
                <w:rFonts w:hint="default" w:ascii="Times New Roman" w:hAnsi="Times New Roman" w:cs="Times New Roman"/>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lang w:val="en-US"/>
              </w:rPr>
              <w:t>Code explain #4:</w:t>
            </w:r>
            <w:r>
              <w:rPr>
                <w:rFonts w:hint="default" w:ascii="Times New Roman" w:hAnsi="Times New Roman" w:cs="Times New Roman"/>
                <w:sz w:val="18"/>
                <w:szCs w:val="18"/>
              </w:rPr>
              <w:t>The code builds a hotel bill form using Python</w:t>
            </w:r>
            <w:r>
              <w:rPr>
                <w:rFonts w:hint="default" w:ascii="Times New Roman" w:hAnsi="Times New Roman" w:eastAsia="SimSun" w:cs="Times New Roman"/>
                <w:sz w:val="18"/>
                <w:szCs w:val="18"/>
              </w:rPr>
              <w:t xml:space="preserve"> </w:t>
            </w:r>
            <w:r>
              <w:rPr>
                <w:rFonts w:hint="default" w:ascii="Times New Roman" w:hAnsi="Times New Roman" w:cs="Times New Roman"/>
                <w:sz w:val="18"/>
                <w:szCs w:val="18"/>
              </w:rPr>
              <w:t xml:space="preserve">User fills in info  </w:t>
            </w:r>
            <w:r>
              <w:rPr>
                <w:rStyle w:val="17"/>
                <w:rFonts w:hint="default" w:ascii="Times New Roman" w:hAnsi="Times New Roman" w:cs="Times New Roman"/>
                <w:sz w:val="18"/>
                <w:szCs w:val="18"/>
              </w:rPr>
              <w:t>Generate Bill</w:t>
            </w:r>
            <w:r>
              <w:rPr>
                <w:rFonts w:hint="default" w:ascii="Times New Roman" w:hAnsi="Times New Roman" w:cs="Times New Roman"/>
                <w:sz w:val="18"/>
                <w:szCs w:val="18"/>
              </w:rPr>
              <w:t xml:space="preserve"> </w:t>
            </w:r>
            <w:r>
              <w:rPr>
                <w:rFonts w:hint="default" w:ascii="Times New Roman" w:hAnsi="Times New Roman" w:cs="Times New Roman"/>
                <w:sz w:val="18"/>
                <w:szCs w:val="18"/>
                <w:lang w:val="en-US"/>
              </w:rPr>
              <w:t>and</w:t>
            </w:r>
            <w:r>
              <w:rPr>
                <w:rFonts w:hint="default" w:ascii="Times New Roman" w:hAnsi="Times New Roman" w:cs="Times New Roman"/>
                <w:sz w:val="18"/>
                <w:szCs w:val="18"/>
              </w:rPr>
              <w:t xml:space="preserve"> total cost.</w:t>
            </w:r>
            <w:r>
              <w:rPr>
                <w:rFonts w:hint="default" w:ascii="Times New Roman" w:hAnsi="Times New Roman" w:eastAsia="SimSun" w:cs="Times New Roman"/>
                <w:sz w:val="18"/>
                <w:szCs w:val="18"/>
              </w:rPr>
              <w:t xml:space="preserve">  </w:t>
            </w:r>
            <w:r>
              <w:rPr>
                <w:rFonts w:hint="default" w:ascii="Times New Roman" w:hAnsi="Times New Roman" w:cs="Times New Roman"/>
                <w:sz w:val="18"/>
                <w:szCs w:val="18"/>
              </w:rPr>
              <w:t>Very useful for hotels to quickly generate accurate bills</w:t>
            </w:r>
            <w:r>
              <w:rPr>
                <w:rFonts w:hint="default" w:ascii="Times New Roman" w:hAnsi="Times New Roman" w:cs="Times New Roman"/>
              </w:rPr>
              <w:t>.</w:t>
            </w:r>
          </w:p>
          <w:p w14:paraId="000000A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rPr>
              <w:t xml:space="preserve"> Task Description#5</w:t>
            </w:r>
          </w:p>
          <w:p w14:paraId="000000AD">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7" w:right="0" w:hanging="36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rPr>
              <w:t>Analyzing Prompt Specificity: Improving Temperature Conversion Function with Clear Instructions</w:t>
            </w:r>
          </w:p>
          <w:p w14:paraId="000000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rPr>
              <w:t xml:space="preserve">  Expected Output#5</w:t>
            </w:r>
          </w:p>
          <w:p w14:paraId="000000AF">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7" w:right="0" w:hanging="36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rPr>
              <w:t>Code quality difference analysis for various prompts</w:t>
            </w:r>
          </w:p>
          <w:p w14:paraId="37D13367">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90" w:firstLineChars="5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tl w:val="0"/>
                <w:lang w:val="en-US"/>
              </w:rPr>
            </w:pPr>
          </w:p>
          <w:p w14:paraId="6683F712">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8" w:leftChars="81" w:right="0" w:rightChars="0" w:hanging="900" w:hangingChars="50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tl w:val="0"/>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lang w:val="en-US"/>
              </w:rPr>
              <w:t xml:space="preserve">Prompt#5:write a python function to </w:t>
            </w: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rPr>
              <w:t>Improving Temperature Conversion Function with</w:t>
            </w: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lang w:val="en-US"/>
              </w:rPr>
              <w:t xml:space="preserve"> </w:t>
            </w: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rPr>
              <w:t>Clear Instructions</w:t>
            </w:r>
          </w:p>
          <w:p w14:paraId="2B429D2E">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8" w:leftChars="81" w:right="0" w:rightChars="0" w:hanging="900" w:hangingChars="50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tl w:val="0"/>
                <w:lang w:val="en-US"/>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lang w:val="en-US"/>
              </w:rPr>
              <w:drawing>
                <wp:inline distT="0" distB="0" distL="114300" distR="114300">
                  <wp:extent cx="3669030" cy="2402840"/>
                  <wp:effectExtent l="0" t="0" r="3810" b="5080"/>
                  <wp:docPr id="23" name="Picture 23" descr="WhatsApp Image 2025-08-19 at 9.44.29 P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WhatsApp Image 2025-08-19 at 9.44.29 PM (2)"/>
                          <pic:cNvPicPr>
                            <a:picLocks noChangeAspect="1"/>
                          </pic:cNvPicPr>
                        </pic:nvPicPr>
                        <pic:blipFill>
                          <a:blip r:embed="rId9"/>
                          <a:stretch>
                            <a:fillRect/>
                          </a:stretch>
                        </pic:blipFill>
                        <pic:spPr>
                          <a:xfrm>
                            <a:off x="0" y="0"/>
                            <a:ext cx="3669030" cy="2402840"/>
                          </a:xfrm>
                          <a:prstGeom prst="rect">
                            <a:avLst/>
                          </a:prstGeom>
                        </pic:spPr>
                      </pic:pic>
                    </a:graphicData>
                  </a:graphic>
                </wp:inline>
              </w:drawing>
            </w:r>
          </w:p>
          <w:p w14:paraId="49014C10">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8" w:leftChars="81" w:right="0" w:rightChars="0" w:hanging="900" w:hangingChars="50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tl w:val="0"/>
                <w:lang w:val="en-US"/>
              </w:rPr>
            </w:pPr>
          </w:p>
          <w:p w14:paraId="49206FB7">
            <w:pPr>
              <w:pStyle w:val="16"/>
              <w:keepNext w:val="0"/>
              <w:keepLines w:val="0"/>
              <w:widowControl/>
              <w:suppressLineNumbers w:val="0"/>
              <w:rPr>
                <w:rFonts w:hint="default" w:ascii="Times New Roman" w:hAnsi="Times New Roman" w:cs="Times New Roman"/>
                <w:sz w:val="18"/>
                <w:szCs w:val="18"/>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lang w:val="en-US"/>
              </w:rPr>
              <w:t>Observation #5:</w:t>
            </w:r>
            <w:r>
              <w:rPr>
                <w:rFonts w:hint="default" w:ascii="Times New Roman" w:hAnsi="Times New Roman" w:cs="Times New Roman"/>
                <w:sz w:val="18"/>
                <w:szCs w:val="18"/>
              </w:rPr>
              <w:t xml:space="preserve">You're working with a </w:t>
            </w:r>
            <w:r>
              <w:rPr>
                <w:rStyle w:val="17"/>
                <w:rFonts w:hint="default" w:ascii="Times New Roman" w:hAnsi="Times New Roman" w:cs="Times New Roman"/>
                <w:sz w:val="18"/>
                <w:szCs w:val="18"/>
              </w:rPr>
              <w:t>temperature conversion function</w:t>
            </w:r>
            <w:r>
              <w:rPr>
                <w:rFonts w:hint="default" w:ascii="Times New Roman" w:hAnsi="Times New Roman" w:cs="Times New Roman"/>
                <w:sz w:val="18"/>
                <w:szCs w:val="18"/>
              </w:rPr>
              <w:t xml:space="preserve">  for example, converting Celsius to Fahrenheit or vice versa.When you give </w:t>
            </w:r>
            <w:r>
              <w:rPr>
                <w:rStyle w:val="17"/>
                <w:rFonts w:hint="default" w:ascii="Times New Roman" w:hAnsi="Times New Roman" w:cs="Times New Roman"/>
                <w:sz w:val="18"/>
                <w:szCs w:val="18"/>
              </w:rPr>
              <w:t>clear and specific instructions</w:t>
            </w:r>
            <w:r>
              <w:rPr>
                <w:rFonts w:hint="default" w:ascii="Times New Roman" w:hAnsi="Times New Roman" w:cs="Times New Roman"/>
                <w:sz w:val="18"/>
                <w:szCs w:val="18"/>
              </w:rPr>
              <w:t xml:space="preserve"> , the AI or function performs </w:t>
            </w:r>
            <w:r>
              <w:rPr>
                <w:rStyle w:val="17"/>
                <w:rFonts w:hint="default" w:ascii="Times New Roman" w:hAnsi="Times New Roman" w:cs="Times New Roman"/>
                <w:sz w:val="18"/>
                <w:szCs w:val="18"/>
              </w:rPr>
              <w:t>much better</w:t>
            </w:r>
            <w:r>
              <w:rPr>
                <w:rFonts w:hint="default" w:ascii="Times New Roman" w:hAnsi="Times New Roman" w:cs="Times New Roman"/>
                <w:sz w:val="18"/>
                <w:szCs w:val="18"/>
              </w:rPr>
              <w:t xml:space="preserve"> than when the instructions are vague.</w:t>
            </w:r>
          </w:p>
          <w:p w14:paraId="4FC100E5">
            <w:pPr>
              <w:pStyle w:val="16"/>
              <w:keepNext w:val="0"/>
              <w:keepLines w:val="0"/>
              <w:widowControl/>
              <w:suppressLineNumbers w:val="0"/>
              <w:rPr>
                <w:rFonts w:hint="default" w:ascii="Times New Roman" w:hAnsi="Times New Roman" w:cs="Times New Roman"/>
                <w:sz w:val="18"/>
                <w:szCs w:val="18"/>
              </w:rPr>
            </w:pPr>
            <w:r>
              <w:rPr>
                <w:rFonts w:hint="default" w:ascii="Times New Roman" w:hAnsi="Times New Roman" w:cs="Times New Roman"/>
                <w:b/>
                <w:bCs/>
                <w:sz w:val="18"/>
                <w:szCs w:val="18"/>
                <w:lang w:val="en-US"/>
              </w:rPr>
              <w:t>Code explain #5:</w:t>
            </w:r>
            <w:r>
              <w:rPr>
                <w:rFonts w:hint="default" w:ascii="Times New Roman" w:hAnsi="Times New Roman" w:cs="Times New Roman"/>
                <w:sz w:val="18"/>
                <w:szCs w:val="18"/>
              </w:rPr>
              <w:t xml:space="preserve">The function converts temperature from one unit to another.It gives you the converted value.If you don’t give </w:t>
            </w:r>
            <w:r>
              <w:rPr>
                <w:rStyle w:val="15"/>
                <w:rFonts w:hint="default" w:ascii="Times New Roman" w:hAnsi="Times New Roman" w:cs="Times New Roman"/>
                <w:sz w:val="18"/>
                <w:szCs w:val="18"/>
              </w:rPr>
              <w:t>"C"</w:t>
            </w:r>
            <w:r>
              <w:rPr>
                <w:rFonts w:hint="default" w:ascii="Times New Roman" w:hAnsi="Times New Roman" w:cs="Times New Roman"/>
                <w:sz w:val="18"/>
                <w:szCs w:val="18"/>
              </w:rPr>
              <w:t xml:space="preserve"> or </w:t>
            </w:r>
            <w:r>
              <w:rPr>
                <w:rStyle w:val="15"/>
                <w:rFonts w:hint="default" w:ascii="Times New Roman" w:hAnsi="Times New Roman" w:cs="Times New Roman"/>
                <w:sz w:val="18"/>
                <w:szCs w:val="18"/>
              </w:rPr>
              <w:t>"F"</w:t>
            </w:r>
            <w:r>
              <w:rPr>
                <w:rFonts w:hint="default" w:ascii="Times New Roman" w:hAnsi="Times New Roman" w:cs="Times New Roman"/>
                <w:sz w:val="18"/>
                <w:szCs w:val="18"/>
              </w:rPr>
              <w:t>, it shows an error.</w:t>
            </w:r>
          </w:p>
          <w:p w14:paraId="1513A45C">
            <w:pPr>
              <w:pStyle w:val="16"/>
              <w:keepNext w:val="0"/>
              <w:keepLines w:val="0"/>
              <w:widowControl/>
              <w:suppressLineNumbers w:val="0"/>
              <w:rPr>
                <w:rFonts w:hint="default" w:ascii="Times New Roman" w:hAnsi="Times New Roman" w:cs="Times New Roman"/>
                <w:b/>
                <w:bCs/>
                <w:sz w:val="18"/>
                <w:szCs w:val="18"/>
                <w:lang w:val="en-US"/>
              </w:rPr>
            </w:pPr>
          </w:p>
          <w:p w14:paraId="000000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rPr>
              <w:t>Note: Report should be submitted a word document for all tasks in a single document with prompts, comments &amp; code explanation, and output and if required, screenshots</w:t>
            </w:r>
          </w:p>
          <w:p w14:paraId="000000B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p>
          <w:p w14:paraId="000000B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p>
          <w:p w14:paraId="000000B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rPr>
              <w:t>Evaluation Criteria:</w:t>
            </w:r>
          </w:p>
          <w:p w14:paraId="000000B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p>
          <w:tbl>
            <w:tblPr>
              <w:tblStyle w:val="42"/>
              <w:tblW w:w="507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
            <w:tblGrid>
              <w:gridCol w:w="3795"/>
              <w:gridCol w:w="1282"/>
            </w:tblGrid>
            <w:tr w14:paraId="73E71A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Header/>
              </w:trPr>
              <w:tc>
                <w:tcPr>
                  <w:vAlign w:val="center"/>
                </w:tcPr>
                <w:p w14:paraId="000000B8">
                  <w:pPr>
                    <w:widowControl/>
                    <w:jc w:val="center"/>
                    <w:rPr>
                      <w:rFonts w:hint="default" w:ascii="Times New Roman" w:hAnsi="Times New Roman" w:eastAsia="Times New Roman" w:cs="Times New Roman"/>
                      <w:b/>
                      <w:bCs/>
                      <w:sz w:val="18"/>
                      <w:szCs w:val="18"/>
                    </w:rPr>
                  </w:pPr>
                  <w:r>
                    <w:rPr>
                      <w:rFonts w:hint="default" w:ascii="Times New Roman" w:hAnsi="Times New Roman" w:eastAsia="Times New Roman" w:cs="Times New Roman"/>
                      <w:b/>
                      <w:bCs/>
                      <w:sz w:val="18"/>
                      <w:szCs w:val="18"/>
                      <w:rtl w:val="0"/>
                    </w:rPr>
                    <w:t>Criteria</w:t>
                  </w:r>
                </w:p>
              </w:tc>
              <w:tc>
                <w:tcPr>
                  <w:vAlign w:val="center"/>
                </w:tcPr>
                <w:p w14:paraId="000000B9">
                  <w:pPr>
                    <w:widowControl/>
                    <w:jc w:val="center"/>
                    <w:rPr>
                      <w:rFonts w:hint="default" w:ascii="Times New Roman" w:hAnsi="Times New Roman" w:eastAsia="Times New Roman" w:cs="Times New Roman"/>
                      <w:b/>
                      <w:bCs/>
                      <w:sz w:val="18"/>
                      <w:szCs w:val="18"/>
                    </w:rPr>
                  </w:pPr>
                  <w:r>
                    <w:rPr>
                      <w:rFonts w:hint="default" w:ascii="Times New Roman" w:hAnsi="Times New Roman" w:eastAsia="Times New Roman" w:cs="Times New Roman"/>
                      <w:b/>
                      <w:bCs/>
                      <w:sz w:val="18"/>
                      <w:szCs w:val="18"/>
                      <w:rtl w:val="0"/>
                    </w:rPr>
                    <w:t>Max Marks</w:t>
                  </w:r>
                </w:p>
              </w:tc>
            </w:tr>
            <w:tr w14:paraId="53C7F1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vAlign w:val="center"/>
                </w:tcPr>
                <w:p w14:paraId="000000BA">
                  <w:pPr>
                    <w:widowControl/>
                    <w:rPr>
                      <w:rFonts w:hint="default" w:ascii="Times New Roman" w:hAnsi="Times New Roman" w:eastAsia="Times New Roman" w:cs="Times New Roman"/>
                      <w:b/>
                      <w:bCs/>
                      <w:sz w:val="18"/>
                      <w:szCs w:val="18"/>
                    </w:rPr>
                  </w:pPr>
                  <w:r>
                    <w:rPr>
                      <w:rFonts w:hint="default" w:ascii="Times New Roman" w:hAnsi="Times New Roman" w:eastAsia="Times New Roman" w:cs="Times New Roman"/>
                      <w:b/>
                      <w:bCs/>
                      <w:sz w:val="18"/>
                      <w:szCs w:val="18"/>
                      <w:rtl w:val="0"/>
                    </w:rPr>
                    <w:t>Task#1</w:t>
                  </w:r>
                </w:p>
              </w:tc>
              <w:tc>
                <w:tcPr>
                  <w:vAlign w:val="center"/>
                </w:tcPr>
                <w:p w14:paraId="000000BB">
                  <w:pPr>
                    <w:widowControl/>
                    <w:rPr>
                      <w:rFonts w:hint="default" w:ascii="Times New Roman" w:hAnsi="Times New Roman" w:eastAsia="Times New Roman" w:cs="Times New Roman"/>
                      <w:b/>
                      <w:bCs/>
                      <w:sz w:val="18"/>
                      <w:szCs w:val="18"/>
                    </w:rPr>
                  </w:pPr>
                  <w:r>
                    <w:rPr>
                      <w:rFonts w:hint="default" w:ascii="Times New Roman" w:hAnsi="Times New Roman" w:eastAsia="Times New Roman" w:cs="Times New Roman"/>
                      <w:b/>
                      <w:bCs/>
                      <w:sz w:val="18"/>
                      <w:szCs w:val="18"/>
                      <w:rtl w:val="0"/>
                    </w:rPr>
                    <w:t>0.5</w:t>
                  </w:r>
                </w:p>
              </w:tc>
            </w:tr>
            <w:tr w14:paraId="06FC8A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vAlign w:val="center"/>
                </w:tcPr>
                <w:p w14:paraId="000000BC">
                  <w:pPr>
                    <w:widowControl/>
                    <w:rPr>
                      <w:rFonts w:hint="default" w:ascii="Times New Roman" w:hAnsi="Times New Roman" w:eastAsia="Times New Roman" w:cs="Times New Roman"/>
                      <w:b/>
                      <w:bCs/>
                      <w:sz w:val="18"/>
                      <w:szCs w:val="18"/>
                    </w:rPr>
                  </w:pPr>
                  <w:r>
                    <w:rPr>
                      <w:rFonts w:hint="default" w:ascii="Times New Roman" w:hAnsi="Times New Roman" w:eastAsia="Times New Roman" w:cs="Times New Roman"/>
                      <w:b/>
                      <w:bCs/>
                      <w:sz w:val="18"/>
                      <w:szCs w:val="18"/>
                      <w:rtl w:val="0"/>
                    </w:rPr>
                    <w:t>Task#2</w:t>
                  </w:r>
                </w:p>
              </w:tc>
              <w:tc>
                <w:tcPr>
                  <w:vAlign w:val="center"/>
                </w:tcPr>
                <w:p w14:paraId="000000BD">
                  <w:pPr>
                    <w:widowControl/>
                    <w:rPr>
                      <w:rFonts w:hint="default" w:ascii="Times New Roman" w:hAnsi="Times New Roman" w:eastAsia="Times New Roman" w:cs="Times New Roman"/>
                      <w:b/>
                      <w:bCs/>
                      <w:sz w:val="18"/>
                      <w:szCs w:val="18"/>
                    </w:rPr>
                  </w:pPr>
                  <w:r>
                    <w:rPr>
                      <w:rFonts w:hint="default" w:ascii="Times New Roman" w:hAnsi="Times New Roman" w:eastAsia="Times New Roman" w:cs="Times New Roman"/>
                      <w:b/>
                      <w:bCs/>
                      <w:sz w:val="18"/>
                      <w:szCs w:val="18"/>
                      <w:rtl w:val="0"/>
                    </w:rPr>
                    <w:t>0.5</w:t>
                  </w:r>
                </w:p>
              </w:tc>
            </w:tr>
            <w:tr w14:paraId="2DD9A4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vAlign w:val="center"/>
                </w:tcPr>
                <w:p w14:paraId="000000BE">
                  <w:pPr>
                    <w:widowControl/>
                    <w:rPr>
                      <w:rFonts w:hint="default" w:ascii="Times New Roman" w:hAnsi="Times New Roman" w:eastAsia="Times New Roman" w:cs="Times New Roman"/>
                      <w:b/>
                      <w:bCs/>
                      <w:sz w:val="18"/>
                      <w:szCs w:val="18"/>
                    </w:rPr>
                  </w:pPr>
                  <w:r>
                    <w:rPr>
                      <w:rFonts w:hint="default" w:ascii="Times New Roman" w:hAnsi="Times New Roman" w:eastAsia="Times New Roman" w:cs="Times New Roman"/>
                      <w:b/>
                      <w:bCs/>
                      <w:sz w:val="18"/>
                      <w:szCs w:val="18"/>
                      <w:rtl w:val="0"/>
                    </w:rPr>
                    <w:t>Task #3</w:t>
                  </w:r>
                </w:p>
              </w:tc>
              <w:tc>
                <w:tcPr>
                  <w:vAlign w:val="center"/>
                </w:tcPr>
                <w:p w14:paraId="000000BF">
                  <w:pPr>
                    <w:widowControl/>
                    <w:rPr>
                      <w:rFonts w:hint="default" w:ascii="Times New Roman" w:hAnsi="Times New Roman" w:eastAsia="Times New Roman" w:cs="Times New Roman"/>
                      <w:b/>
                      <w:bCs/>
                      <w:sz w:val="18"/>
                      <w:szCs w:val="18"/>
                    </w:rPr>
                  </w:pPr>
                  <w:r>
                    <w:rPr>
                      <w:rFonts w:hint="default" w:ascii="Times New Roman" w:hAnsi="Times New Roman" w:eastAsia="Times New Roman" w:cs="Times New Roman"/>
                      <w:b/>
                      <w:bCs/>
                      <w:sz w:val="18"/>
                      <w:szCs w:val="18"/>
                      <w:rtl w:val="0"/>
                    </w:rPr>
                    <w:t>0.5</w:t>
                  </w:r>
                </w:p>
              </w:tc>
            </w:tr>
            <w:tr w14:paraId="205755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vAlign w:val="center"/>
                </w:tcPr>
                <w:p w14:paraId="000000C0">
                  <w:pPr>
                    <w:widowControl/>
                    <w:rPr>
                      <w:rFonts w:hint="default" w:ascii="Times New Roman" w:hAnsi="Times New Roman" w:eastAsia="Times New Roman" w:cs="Times New Roman"/>
                      <w:b/>
                      <w:bCs/>
                      <w:sz w:val="18"/>
                      <w:szCs w:val="18"/>
                    </w:rPr>
                  </w:pPr>
                  <w:r>
                    <w:rPr>
                      <w:rFonts w:hint="default" w:ascii="Times New Roman" w:hAnsi="Times New Roman" w:eastAsia="Times New Roman" w:cs="Times New Roman"/>
                      <w:b/>
                      <w:bCs/>
                      <w:sz w:val="18"/>
                      <w:szCs w:val="18"/>
                      <w:rtl w:val="0"/>
                    </w:rPr>
                    <w:t>Task #4</w:t>
                  </w:r>
                </w:p>
              </w:tc>
              <w:tc>
                <w:tcPr>
                  <w:vAlign w:val="center"/>
                </w:tcPr>
                <w:p w14:paraId="000000C1">
                  <w:pPr>
                    <w:widowControl/>
                    <w:rPr>
                      <w:rFonts w:hint="default" w:ascii="Times New Roman" w:hAnsi="Times New Roman" w:eastAsia="Times New Roman" w:cs="Times New Roman"/>
                      <w:b/>
                      <w:bCs/>
                      <w:sz w:val="18"/>
                      <w:szCs w:val="18"/>
                    </w:rPr>
                  </w:pPr>
                  <w:r>
                    <w:rPr>
                      <w:rFonts w:hint="default" w:ascii="Times New Roman" w:hAnsi="Times New Roman" w:eastAsia="Times New Roman" w:cs="Times New Roman"/>
                      <w:b/>
                      <w:bCs/>
                      <w:sz w:val="18"/>
                      <w:szCs w:val="18"/>
                      <w:rtl w:val="0"/>
                    </w:rPr>
                    <w:t>0.5</w:t>
                  </w:r>
                </w:p>
              </w:tc>
            </w:tr>
            <w:tr w14:paraId="5DE5C7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vAlign w:val="center"/>
                </w:tcPr>
                <w:p w14:paraId="000000C2">
                  <w:pPr>
                    <w:widowControl/>
                    <w:rPr>
                      <w:rFonts w:hint="default" w:ascii="Times New Roman" w:hAnsi="Times New Roman" w:eastAsia="Times New Roman" w:cs="Times New Roman"/>
                      <w:b/>
                      <w:bCs/>
                      <w:sz w:val="18"/>
                      <w:szCs w:val="18"/>
                    </w:rPr>
                  </w:pPr>
                  <w:r>
                    <w:rPr>
                      <w:rFonts w:hint="default" w:ascii="Times New Roman" w:hAnsi="Times New Roman" w:eastAsia="Times New Roman" w:cs="Times New Roman"/>
                      <w:b/>
                      <w:bCs/>
                      <w:sz w:val="18"/>
                      <w:szCs w:val="18"/>
                      <w:rtl w:val="0"/>
                    </w:rPr>
                    <w:t>Task #5</w:t>
                  </w:r>
                </w:p>
              </w:tc>
              <w:tc>
                <w:tcPr>
                  <w:vAlign w:val="center"/>
                </w:tcPr>
                <w:p w14:paraId="000000C3">
                  <w:pPr>
                    <w:widowControl/>
                    <w:rPr>
                      <w:rFonts w:hint="default" w:ascii="Times New Roman" w:hAnsi="Times New Roman" w:eastAsia="Times New Roman" w:cs="Times New Roman"/>
                      <w:b/>
                      <w:bCs/>
                      <w:sz w:val="18"/>
                      <w:szCs w:val="18"/>
                    </w:rPr>
                  </w:pPr>
                  <w:r>
                    <w:rPr>
                      <w:rFonts w:hint="default" w:ascii="Times New Roman" w:hAnsi="Times New Roman" w:eastAsia="Times New Roman" w:cs="Times New Roman"/>
                      <w:b/>
                      <w:bCs/>
                      <w:sz w:val="18"/>
                      <w:szCs w:val="18"/>
                      <w:rtl w:val="0"/>
                    </w:rPr>
                    <w:t>0.5</w:t>
                  </w:r>
                </w:p>
              </w:tc>
            </w:tr>
            <w:tr w14:paraId="141CF7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vAlign w:val="center"/>
                </w:tcPr>
                <w:p w14:paraId="000000C4">
                  <w:pPr>
                    <w:widowControl/>
                    <w:rPr>
                      <w:rFonts w:hint="default" w:ascii="Times New Roman" w:hAnsi="Times New Roman" w:eastAsia="Times New Roman" w:cs="Times New Roman"/>
                      <w:b/>
                      <w:bCs/>
                      <w:sz w:val="18"/>
                      <w:szCs w:val="18"/>
                    </w:rPr>
                  </w:pPr>
                  <w:r>
                    <w:rPr>
                      <w:rFonts w:hint="default" w:ascii="Times New Roman" w:hAnsi="Times New Roman" w:eastAsia="Times New Roman" w:cs="Times New Roman"/>
                      <w:b/>
                      <w:bCs/>
                      <w:sz w:val="18"/>
                      <w:szCs w:val="18"/>
                      <w:rtl w:val="0"/>
                    </w:rPr>
                    <w:t>Total</w:t>
                  </w:r>
                </w:p>
              </w:tc>
              <w:tc>
                <w:tcPr>
                  <w:vAlign w:val="center"/>
                </w:tcPr>
                <w:p w14:paraId="000000C5">
                  <w:pPr>
                    <w:widowControl/>
                    <w:rPr>
                      <w:rFonts w:hint="default" w:ascii="Times New Roman" w:hAnsi="Times New Roman" w:eastAsia="Times New Roman" w:cs="Times New Roman"/>
                      <w:b/>
                      <w:bCs/>
                      <w:sz w:val="18"/>
                      <w:szCs w:val="18"/>
                    </w:rPr>
                  </w:pPr>
                  <w:r>
                    <w:rPr>
                      <w:rFonts w:hint="default" w:ascii="Times New Roman" w:hAnsi="Times New Roman" w:eastAsia="Times New Roman" w:cs="Times New Roman"/>
                      <w:b/>
                      <w:bCs/>
                      <w:sz w:val="18"/>
                      <w:szCs w:val="18"/>
                      <w:rtl w:val="0"/>
                    </w:rPr>
                    <w:t>2.5 Marks</w:t>
                  </w:r>
                </w:p>
              </w:tc>
            </w:tr>
          </w:tbl>
          <w:p w14:paraId="000000C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p>
        </w:tc>
        <w:tc>
          <w:tcPr>
            <w:vAlign w:val="center"/>
          </w:tcPr>
          <w:p w14:paraId="000000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bCs/>
                <w:i w:val="0"/>
                <w:smallCaps w:val="0"/>
                <w:strike w:val="0"/>
                <w:color w:val="000000"/>
                <w:sz w:val="18"/>
                <w:szCs w:val="18"/>
                <w:u w:val="none"/>
                <w:shd w:val="clear" w:fill="auto"/>
                <w:vertAlign w:val="baseline"/>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rtl w:val="0"/>
              </w:rPr>
              <w:t>03.08.2025 EOD</w:t>
            </w:r>
          </w:p>
        </w:tc>
        <w:tc>
          <w:tcPr>
            <w:tcBorders>
              <w:top w:val="nil"/>
              <w:bottom w:val="nil"/>
              <w:right w:val="nil"/>
            </w:tcBorders>
          </w:tcPr>
          <w:p w14:paraId="000000C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bCs/>
                <w:i w:val="0"/>
                <w:smallCaps w:val="0"/>
                <w:strike w:val="0"/>
                <w:color w:val="000000"/>
                <w:sz w:val="18"/>
                <w:szCs w:val="18"/>
                <w:u w:val="none"/>
                <w:shd w:val="clear" w:fill="auto"/>
                <w:vertAlign w:val="baseline"/>
              </w:rPr>
            </w:pPr>
          </w:p>
        </w:tc>
      </w:tr>
    </w:tbl>
    <w:p w14:paraId="000000CE"/>
    <w:sectPr>
      <w:pgSz w:w="12240" w:h="15840"/>
      <w:pgMar w:top="1440" w:right="1440" w:bottom="1440" w:left="144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mbria">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ngsana New">
    <w:panose1 w:val="02020603050405020304"/>
    <w:charset w:val="00"/>
    <w:family w:val="auto"/>
    <w:pitch w:val="default"/>
    <w:sig w:usb0="81000003" w:usb1="00000000" w:usb2="00000000" w:usb3="00000000" w:csb0="00010001" w:csb1="00000000"/>
  </w:font>
  <w:font w:name="MS PGothic">
    <w:panose1 w:val="020B0600070205080204"/>
    <w:charset w:val="80"/>
    <w:family w:val="auto"/>
    <w:pitch w:val="default"/>
    <w:sig w:usb0="E00002FF" w:usb1="6AC7FDFB" w:usb2="08000012" w:usb3="00000000" w:csb0="4002009F" w:csb1="DFD70000"/>
  </w:font>
  <w:font w:name="Bahnschrift">
    <w:panose1 w:val="020B0502040204020203"/>
    <w:charset w:val="00"/>
    <w:family w:val="auto"/>
    <w:pitch w:val="default"/>
    <w:sig w:usb0="A00002C7" w:usb1="00000002" w:usb2="00000000" w:usb3="00000000" w:csb0="2000019F" w:csb1="00000000"/>
  </w:font>
  <w:font w:name="Trebuchet MS">
    <w:panose1 w:val="020B0603020202020204"/>
    <w:charset w:val="00"/>
    <w:family w:val="auto"/>
    <w:pitch w:val="default"/>
    <w:sig w:usb0="00000687" w:usb1="00000000" w:usb2="00000000" w:usb3="00000000" w:csb0="2000009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8000000" w:usb3="00000000" w:csb0="00000001" w:csb1="00000000"/>
  </w:font>
  <w:font w:name="Segoe UI Historic">
    <w:panose1 w:val="020B0502040204020203"/>
    <w:charset w:val="00"/>
    <w:family w:val="auto"/>
    <w:pitch w:val="default"/>
    <w:sig w:usb0="800001EF" w:usb1="02000002" w:usb2="0060C080" w:usb3="00000002" w:csb0="00000001" w:csb1="40000000"/>
  </w:font>
  <w:font w:name="Segoe UI Light">
    <w:panose1 w:val="020B0502040204020203"/>
    <w:charset w:val="00"/>
    <w:family w:val="auto"/>
    <w:pitch w:val="default"/>
    <w:sig w:usb0="E4002EFF" w:usb1="C000E47F" w:usb2="00000009" w:usb3="00000000" w:csb0="200001FF" w:csb1="00000000"/>
  </w:font>
  <w:font w:name="Segoe UI Variable Display Semilight">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Segoe UI Variable Text Semilight">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0053208E"/>
    <w:multiLevelType w:val="multilevel"/>
    <w:tmpl w:val="0053208E"/>
    <w:lvl w:ilvl="0" w:tentative="0">
      <w:start w:val="1"/>
      <w:numFmt w:val="bullet"/>
      <w:lvlText w:val="●"/>
      <w:lvlJc w:val="left"/>
      <w:pPr>
        <w:ind w:left="827" w:hanging="360"/>
      </w:pPr>
      <w:rPr>
        <w:rFonts w:ascii="Noto Sans Symbols" w:hAnsi="Noto Sans Symbols" w:eastAsia="Noto Sans Symbols" w:cs="Noto Sans Symbols"/>
      </w:rPr>
    </w:lvl>
    <w:lvl w:ilvl="1" w:tentative="0">
      <w:start w:val="1"/>
      <w:numFmt w:val="bullet"/>
      <w:lvlText w:val="o"/>
      <w:lvlJc w:val="left"/>
      <w:pPr>
        <w:ind w:left="1547" w:hanging="360"/>
      </w:pPr>
      <w:rPr>
        <w:rFonts w:ascii="Courier New" w:hAnsi="Courier New" w:eastAsia="Courier New" w:cs="Courier New"/>
      </w:rPr>
    </w:lvl>
    <w:lvl w:ilvl="2" w:tentative="0">
      <w:start w:val="1"/>
      <w:numFmt w:val="bullet"/>
      <w:lvlText w:val="▪"/>
      <w:lvlJc w:val="left"/>
      <w:pPr>
        <w:ind w:left="2267" w:hanging="360"/>
      </w:pPr>
      <w:rPr>
        <w:rFonts w:ascii="Noto Sans Symbols" w:hAnsi="Noto Sans Symbols" w:eastAsia="Noto Sans Symbols" w:cs="Noto Sans Symbols"/>
      </w:rPr>
    </w:lvl>
    <w:lvl w:ilvl="3" w:tentative="0">
      <w:start w:val="1"/>
      <w:numFmt w:val="bullet"/>
      <w:lvlText w:val="●"/>
      <w:lvlJc w:val="left"/>
      <w:pPr>
        <w:ind w:left="2987" w:hanging="360"/>
      </w:pPr>
      <w:rPr>
        <w:rFonts w:ascii="Noto Sans Symbols" w:hAnsi="Noto Sans Symbols" w:eastAsia="Noto Sans Symbols" w:cs="Noto Sans Symbols"/>
      </w:rPr>
    </w:lvl>
    <w:lvl w:ilvl="4" w:tentative="0">
      <w:start w:val="1"/>
      <w:numFmt w:val="bullet"/>
      <w:lvlText w:val="o"/>
      <w:lvlJc w:val="left"/>
      <w:pPr>
        <w:ind w:left="3707" w:hanging="360"/>
      </w:pPr>
      <w:rPr>
        <w:rFonts w:ascii="Courier New" w:hAnsi="Courier New" w:eastAsia="Courier New" w:cs="Courier New"/>
      </w:rPr>
    </w:lvl>
    <w:lvl w:ilvl="5" w:tentative="0">
      <w:start w:val="1"/>
      <w:numFmt w:val="bullet"/>
      <w:lvlText w:val="▪"/>
      <w:lvlJc w:val="left"/>
      <w:pPr>
        <w:ind w:left="4427" w:hanging="360"/>
      </w:pPr>
      <w:rPr>
        <w:rFonts w:ascii="Noto Sans Symbols" w:hAnsi="Noto Sans Symbols" w:eastAsia="Noto Sans Symbols" w:cs="Noto Sans Symbols"/>
      </w:rPr>
    </w:lvl>
    <w:lvl w:ilvl="6" w:tentative="0">
      <w:start w:val="1"/>
      <w:numFmt w:val="bullet"/>
      <w:lvlText w:val="●"/>
      <w:lvlJc w:val="left"/>
      <w:pPr>
        <w:ind w:left="5147" w:hanging="360"/>
      </w:pPr>
      <w:rPr>
        <w:rFonts w:ascii="Noto Sans Symbols" w:hAnsi="Noto Sans Symbols" w:eastAsia="Noto Sans Symbols" w:cs="Noto Sans Symbols"/>
      </w:rPr>
    </w:lvl>
    <w:lvl w:ilvl="7" w:tentative="0">
      <w:start w:val="1"/>
      <w:numFmt w:val="bullet"/>
      <w:lvlText w:val="o"/>
      <w:lvlJc w:val="left"/>
      <w:pPr>
        <w:ind w:left="5867" w:hanging="360"/>
      </w:pPr>
      <w:rPr>
        <w:rFonts w:ascii="Courier New" w:hAnsi="Courier New" w:eastAsia="Courier New" w:cs="Courier New"/>
      </w:rPr>
    </w:lvl>
    <w:lvl w:ilvl="8" w:tentative="0">
      <w:start w:val="1"/>
      <w:numFmt w:val="bullet"/>
      <w:lvlText w:val="▪"/>
      <w:lvlJc w:val="left"/>
      <w:pPr>
        <w:ind w:left="6587" w:hanging="360"/>
      </w:pPr>
      <w:rPr>
        <w:rFonts w:ascii="Noto Sans Symbols" w:hAnsi="Noto Sans Symbols" w:eastAsia="Noto Sans Symbols" w:cs="Noto Sans Symbols"/>
      </w:rPr>
    </w:lvl>
  </w:abstractNum>
  <w:abstractNum w:abstractNumId="2">
    <w:nsid w:val="59ADCABA"/>
    <w:multiLevelType w:val="multilevel"/>
    <w:tmpl w:val="59ADCABA"/>
    <w:lvl w:ilvl="0" w:tentative="0">
      <w:start w:val="1"/>
      <w:numFmt w:val="bullet"/>
      <w:lvlText w:val="●"/>
      <w:lvlJc w:val="left"/>
      <w:pPr>
        <w:ind w:left="827" w:hanging="360"/>
      </w:pPr>
      <w:rPr>
        <w:rFonts w:ascii="Noto Sans Symbols" w:hAnsi="Noto Sans Symbols" w:eastAsia="Noto Sans Symbols" w:cs="Noto Sans Symbols"/>
      </w:rPr>
    </w:lvl>
    <w:lvl w:ilvl="1" w:tentative="0">
      <w:start w:val="1"/>
      <w:numFmt w:val="bullet"/>
      <w:lvlText w:val="o"/>
      <w:lvlJc w:val="left"/>
      <w:pPr>
        <w:ind w:left="1547" w:hanging="360"/>
      </w:pPr>
      <w:rPr>
        <w:rFonts w:ascii="Courier New" w:hAnsi="Courier New" w:eastAsia="Courier New" w:cs="Courier New"/>
      </w:rPr>
    </w:lvl>
    <w:lvl w:ilvl="2" w:tentative="0">
      <w:start w:val="1"/>
      <w:numFmt w:val="bullet"/>
      <w:lvlText w:val="▪"/>
      <w:lvlJc w:val="left"/>
      <w:pPr>
        <w:ind w:left="2267" w:hanging="360"/>
      </w:pPr>
      <w:rPr>
        <w:rFonts w:ascii="Noto Sans Symbols" w:hAnsi="Noto Sans Symbols" w:eastAsia="Noto Sans Symbols" w:cs="Noto Sans Symbols"/>
      </w:rPr>
    </w:lvl>
    <w:lvl w:ilvl="3" w:tentative="0">
      <w:start w:val="1"/>
      <w:numFmt w:val="bullet"/>
      <w:lvlText w:val="●"/>
      <w:lvlJc w:val="left"/>
      <w:pPr>
        <w:ind w:left="2987" w:hanging="360"/>
      </w:pPr>
      <w:rPr>
        <w:rFonts w:ascii="Noto Sans Symbols" w:hAnsi="Noto Sans Symbols" w:eastAsia="Noto Sans Symbols" w:cs="Noto Sans Symbols"/>
      </w:rPr>
    </w:lvl>
    <w:lvl w:ilvl="4" w:tentative="0">
      <w:start w:val="1"/>
      <w:numFmt w:val="bullet"/>
      <w:lvlText w:val="o"/>
      <w:lvlJc w:val="left"/>
      <w:pPr>
        <w:ind w:left="3707" w:hanging="360"/>
      </w:pPr>
      <w:rPr>
        <w:rFonts w:ascii="Courier New" w:hAnsi="Courier New" w:eastAsia="Courier New" w:cs="Courier New"/>
      </w:rPr>
    </w:lvl>
    <w:lvl w:ilvl="5" w:tentative="0">
      <w:start w:val="1"/>
      <w:numFmt w:val="bullet"/>
      <w:lvlText w:val="▪"/>
      <w:lvlJc w:val="left"/>
      <w:pPr>
        <w:ind w:left="4427" w:hanging="360"/>
      </w:pPr>
      <w:rPr>
        <w:rFonts w:ascii="Noto Sans Symbols" w:hAnsi="Noto Sans Symbols" w:eastAsia="Noto Sans Symbols" w:cs="Noto Sans Symbols"/>
      </w:rPr>
    </w:lvl>
    <w:lvl w:ilvl="6" w:tentative="0">
      <w:start w:val="1"/>
      <w:numFmt w:val="bullet"/>
      <w:lvlText w:val="●"/>
      <w:lvlJc w:val="left"/>
      <w:pPr>
        <w:ind w:left="5147" w:hanging="360"/>
      </w:pPr>
      <w:rPr>
        <w:rFonts w:ascii="Noto Sans Symbols" w:hAnsi="Noto Sans Symbols" w:eastAsia="Noto Sans Symbols" w:cs="Noto Sans Symbols"/>
      </w:rPr>
    </w:lvl>
    <w:lvl w:ilvl="7" w:tentative="0">
      <w:start w:val="1"/>
      <w:numFmt w:val="bullet"/>
      <w:lvlText w:val="o"/>
      <w:lvlJc w:val="left"/>
      <w:pPr>
        <w:ind w:left="5867" w:hanging="360"/>
      </w:pPr>
      <w:rPr>
        <w:rFonts w:ascii="Courier New" w:hAnsi="Courier New" w:eastAsia="Courier New" w:cs="Courier New"/>
      </w:rPr>
    </w:lvl>
    <w:lvl w:ilvl="8" w:tentative="0">
      <w:start w:val="1"/>
      <w:numFmt w:val="bullet"/>
      <w:lvlText w:val="▪"/>
      <w:lvlJc w:val="left"/>
      <w:pPr>
        <w:ind w:left="6587" w:hanging="360"/>
      </w:pPr>
      <w:rPr>
        <w:rFonts w:ascii="Noto Sans Symbols" w:hAnsi="Noto Sans Symbols" w:eastAsia="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compatSetting w:name="compatibilityMode" w:uri="http://schemas.microsoft.com/office/word" w:val="15"/>
  </w:compat>
  <w:rsids>
    <w:rsidRoot w:val="00000000"/>
    <w:rsid w:val="5F170F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Calibri" w:cs="Calibri"/>
      <w:sz w:val="22"/>
      <w:szCs w:val="22"/>
      <w:lang w:val="en"/>
    </w:rPr>
  </w:style>
  <w:style w:type="paragraph" w:styleId="2">
    <w:name w:val="heading 1"/>
    <w:basedOn w:val="1"/>
    <w:next w:val="1"/>
    <w:link w:val="21"/>
    <w:uiPriority w:val="0"/>
    <w:pPr>
      <w:keepNext/>
      <w:keepLines/>
      <w:spacing w:before="360" w:after="80"/>
    </w:pPr>
    <w:rPr>
      <w:rFonts w:ascii="Cambria" w:hAnsi="Cambria" w:eastAsia="Cambria" w:cs="Cambria"/>
      <w:color w:val="366091"/>
      <w:sz w:val="40"/>
      <w:szCs w:val="40"/>
    </w:rPr>
  </w:style>
  <w:style w:type="paragraph" w:styleId="3">
    <w:name w:val="heading 2"/>
    <w:basedOn w:val="1"/>
    <w:next w:val="1"/>
    <w:link w:val="22"/>
    <w:uiPriority w:val="0"/>
    <w:pPr>
      <w:keepNext/>
      <w:keepLines/>
      <w:spacing w:before="160" w:after="80"/>
    </w:pPr>
    <w:rPr>
      <w:rFonts w:ascii="Cambria" w:hAnsi="Cambria" w:eastAsia="Cambria" w:cs="Cambria"/>
      <w:color w:val="366091"/>
      <w:sz w:val="32"/>
      <w:szCs w:val="32"/>
    </w:rPr>
  </w:style>
  <w:style w:type="paragraph" w:styleId="4">
    <w:name w:val="heading 3"/>
    <w:basedOn w:val="1"/>
    <w:next w:val="1"/>
    <w:link w:val="23"/>
    <w:uiPriority w:val="0"/>
    <w:pPr>
      <w:keepNext/>
      <w:keepLines/>
      <w:spacing w:before="160" w:after="80"/>
    </w:pPr>
    <w:rPr>
      <w:color w:val="366091"/>
      <w:sz w:val="28"/>
      <w:szCs w:val="28"/>
    </w:rPr>
  </w:style>
  <w:style w:type="paragraph" w:styleId="5">
    <w:name w:val="heading 4"/>
    <w:basedOn w:val="1"/>
    <w:next w:val="1"/>
    <w:link w:val="24"/>
    <w:uiPriority w:val="0"/>
    <w:pPr>
      <w:keepNext/>
      <w:keepLines/>
      <w:spacing w:before="80" w:after="40"/>
    </w:pPr>
    <w:rPr>
      <w:i/>
      <w:color w:val="366091"/>
    </w:rPr>
  </w:style>
  <w:style w:type="paragraph" w:styleId="6">
    <w:name w:val="heading 5"/>
    <w:basedOn w:val="1"/>
    <w:next w:val="1"/>
    <w:link w:val="25"/>
    <w:uiPriority w:val="0"/>
    <w:pPr>
      <w:keepNext/>
      <w:keepLines/>
      <w:spacing w:before="80" w:after="40"/>
    </w:pPr>
    <w:rPr>
      <w:color w:val="366091"/>
    </w:rPr>
  </w:style>
  <w:style w:type="paragraph" w:styleId="7">
    <w:name w:val="heading 6"/>
    <w:basedOn w:val="1"/>
    <w:next w:val="1"/>
    <w:link w:val="26"/>
    <w:uiPriority w:val="0"/>
    <w:pPr>
      <w:keepNext/>
      <w:keepLines/>
      <w:spacing w:before="40"/>
    </w:pPr>
    <w:rPr>
      <w:i/>
      <w:color w:val="595959"/>
    </w:rPr>
  </w:style>
  <w:style w:type="paragraph" w:styleId="8">
    <w:name w:val="heading 7"/>
    <w:basedOn w:val="1"/>
    <w:next w:val="1"/>
    <w:link w:val="27"/>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0"/>
    <w:semiHidden/>
    <w:unhideWhenUsed/>
    <w:qFormat/>
    <w:uiPriority w:val="99"/>
    <w:rPr>
      <w:rFonts w:ascii="Tahoma" w:hAnsi="Tahoma" w:cs="Tahoma"/>
      <w:sz w:val="16"/>
      <w:szCs w:val="16"/>
    </w:rPr>
  </w:style>
  <w:style w:type="character" w:styleId="14">
    <w:name w:val="Emphasis"/>
    <w:basedOn w:val="11"/>
    <w:qFormat/>
    <w:uiPriority w:val="0"/>
    <w:rPr>
      <w:i/>
      <w:iCs/>
    </w:rPr>
  </w:style>
  <w:style w:type="character" w:styleId="15">
    <w:name w:val="HTML Code"/>
    <w:basedOn w:val="11"/>
    <w:semiHidden/>
    <w:unhideWhenUsed/>
    <w:qFormat/>
    <w:uiPriority w:val="99"/>
    <w:rPr>
      <w:rFonts w:ascii="Courier New" w:hAnsi="Courier New" w:eastAsia="Times New Roman" w:cs="Courier New"/>
      <w:sz w:val="20"/>
      <w:szCs w:val="20"/>
    </w:rPr>
  </w:style>
  <w:style w:type="paragraph" w:styleId="16">
    <w:name w:val="Normal (Web)"/>
    <w:uiPriority w:val="0"/>
    <w:pPr>
      <w:spacing w:before="0" w:beforeAutospacing="1" w:after="0" w:afterAutospacing="1"/>
      <w:ind w:left="0" w:right="0"/>
      <w:jc w:val="left"/>
    </w:pPr>
    <w:rPr>
      <w:kern w:val="0"/>
      <w:sz w:val="24"/>
      <w:szCs w:val="24"/>
      <w:lang w:val="en-US" w:eastAsia="zh-CN" w:bidi="ar"/>
    </w:rPr>
  </w:style>
  <w:style w:type="character" w:styleId="17">
    <w:name w:val="Strong"/>
    <w:basedOn w:val="11"/>
    <w:qFormat/>
    <w:uiPriority w:val="22"/>
    <w:rPr>
      <w:b/>
      <w:bCs/>
    </w:rPr>
  </w:style>
  <w:style w:type="paragraph" w:styleId="18">
    <w:name w:val="Subtitle"/>
    <w:basedOn w:val="1"/>
    <w:next w:val="1"/>
    <w:qFormat/>
    <w:uiPriority w:val="0"/>
    <w:pPr>
      <w:spacing w:after="160"/>
    </w:pPr>
    <w:rPr>
      <w:color w:val="595959"/>
      <w:sz w:val="28"/>
      <w:szCs w:val="28"/>
    </w:rPr>
  </w:style>
  <w:style w:type="paragraph" w:styleId="19">
    <w:name w:val="Title"/>
    <w:basedOn w:val="1"/>
    <w:next w:val="1"/>
    <w:link w:val="30"/>
    <w:uiPriority w:val="0"/>
    <w:pPr>
      <w:spacing w:after="80"/>
    </w:pPr>
    <w:rPr>
      <w:rFonts w:ascii="Cambria" w:hAnsi="Cambria" w:eastAsia="Cambria" w:cs="Cambria"/>
      <w:sz w:val="56"/>
      <w:szCs w:val="56"/>
    </w:rPr>
  </w:style>
  <w:style w:type="table" w:customStyle="1" w:styleId="20">
    <w:name w:val="TableNormal"/>
    <w:uiPriority w:val="0"/>
  </w:style>
  <w:style w:type="character" w:customStyle="1" w:styleId="21">
    <w:name w:val="Heading 1 Char"/>
    <w:basedOn w:val="11"/>
    <w:link w:val="2"/>
    <w:qFormat/>
    <w:uiPriority w:val="9"/>
    <w:rPr>
      <w:rFonts w:asciiTheme="majorHAnsi" w:hAnsiTheme="majorHAnsi" w:eastAsiaTheme="majorEastAsia" w:cstheme="majorBidi"/>
      <w:color w:val="376092" w:themeColor="accent1" w:themeShade="BF"/>
      <w:sz w:val="40"/>
      <w:szCs w:val="40"/>
    </w:rPr>
  </w:style>
  <w:style w:type="character" w:customStyle="1" w:styleId="22">
    <w:name w:val="Heading 2 Char"/>
    <w:basedOn w:val="11"/>
    <w:link w:val="3"/>
    <w:semiHidden/>
    <w:qFormat/>
    <w:uiPriority w:val="9"/>
    <w:rPr>
      <w:rFonts w:asciiTheme="majorHAnsi" w:hAnsiTheme="majorHAnsi" w:eastAsiaTheme="majorEastAsia" w:cstheme="majorBidi"/>
      <w:color w:val="376092" w:themeColor="accent1" w:themeShade="BF"/>
      <w:sz w:val="32"/>
      <w:szCs w:val="32"/>
    </w:rPr>
  </w:style>
  <w:style w:type="character" w:customStyle="1" w:styleId="23">
    <w:name w:val="Heading 3 Char"/>
    <w:basedOn w:val="11"/>
    <w:link w:val="4"/>
    <w:semiHidden/>
    <w:qFormat/>
    <w:uiPriority w:val="9"/>
    <w:rPr>
      <w:rFonts w:eastAsiaTheme="majorEastAsia" w:cstheme="majorBidi"/>
      <w:color w:val="376092" w:themeColor="accent1" w:themeShade="BF"/>
      <w:sz w:val="28"/>
      <w:szCs w:val="28"/>
    </w:rPr>
  </w:style>
  <w:style w:type="character" w:customStyle="1" w:styleId="24">
    <w:name w:val="Heading 4 Char"/>
    <w:basedOn w:val="11"/>
    <w:link w:val="5"/>
    <w:semiHidden/>
    <w:qFormat/>
    <w:uiPriority w:val="9"/>
    <w:rPr>
      <w:rFonts w:eastAsiaTheme="majorEastAsia" w:cstheme="majorBidi"/>
      <w:i/>
      <w:iCs/>
      <w:color w:val="376092" w:themeColor="accent1" w:themeShade="BF"/>
    </w:rPr>
  </w:style>
  <w:style w:type="character" w:customStyle="1" w:styleId="25">
    <w:name w:val="Heading 5 Char"/>
    <w:basedOn w:val="11"/>
    <w:link w:val="6"/>
    <w:semiHidden/>
    <w:qFormat/>
    <w:uiPriority w:val="9"/>
    <w:rPr>
      <w:rFonts w:eastAsiaTheme="majorEastAsia" w:cstheme="majorBidi"/>
      <w:color w:val="376092" w:themeColor="accent1" w:themeShade="BF"/>
    </w:rPr>
  </w:style>
  <w:style w:type="character" w:customStyle="1" w:styleId="26">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1"/>
    <w:link w:val="19"/>
    <w:qFormat/>
    <w:uiPriority w:val="10"/>
    <w:rPr>
      <w:rFonts w:asciiTheme="majorHAnsi" w:hAnsiTheme="majorHAnsi" w:eastAsiaTheme="majorEastAsia" w:cstheme="majorBidi"/>
      <w:spacing w:val="-10"/>
      <w:kern w:val="28"/>
      <w:sz w:val="56"/>
      <w:szCs w:val="56"/>
    </w:rPr>
  </w:style>
  <w:style w:type="character" w:customStyle="1" w:styleId="31">
    <w:name w:val="Subtitle Char"/>
    <w:basedOn w:val="1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Quote Char"/>
    <w:basedOn w:val="11"/>
    <w:link w:val="32"/>
    <w:qFormat/>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1"/>
    <w:qFormat/>
    <w:uiPriority w:val="21"/>
    <w:rPr>
      <w:i/>
      <w:iCs/>
      <w:color w:val="376092" w:themeColor="accent1" w:themeShade="BF"/>
    </w:rPr>
  </w:style>
  <w:style w:type="paragraph" w:styleId="36">
    <w:name w:val="Intense Quote"/>
    <w:basedOn w:val="1"/>
    <w:next w:val="1"/>
    <w:link w:val="37"/>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76092" w:themeColor="accent1" w:themeShade="BF"/>
    </w:rPr>
  </w:style>
  <w:style w:type="character" w:customStyle="1" w:styleId="37">
    <w:name w:val="Intense Quote Char"/>
    <w:basedOn w:val="11"/>
    <w:link w:val="36"/>
    <w:qFormat/>
    <w:uiPriority w:val="30"/>
    <w:rPr>
      <w:i/>
      <w:iCs/>
      <w:color w:val="376092" w:themeColor="accent1" w:themeShade="BF"/>
    </w:rPr>
  </w:style>
  <w:style w:type="character" w:customStyle="1" w:styleId="38">
    <w:name w:val="Intense Reference"/>
    <w:basedOn w:val="11"/>
    <w:qFormat/>
    <w:uiPriority w:val="32"/>
    <w:rPr>
      <w:b/>
      <w:bCs/>
      <w:smallCaps/>
      <w:color w:val="376092" w:themeColor="accent1" w:themeShade="BF"/>
      <w:spacing w:val="5"/>
    </w:rPr>
  </w:style>
  <w:style w:type="paragraph" w:customStyle="1" w:styleId="39">
    <w:name w:val="Table Paragraph"/>
    <w:basedOn w:val="1"/>
    <w:qFormat/>
    <w:uiPriority w:val="1"/>
    <w:pPr>
      <w:ind w:left="107"/>
    </w:pPr>
  </w:style>
  <w:style w:type="character" w:customStyle="1" w:styleId="40">
    <w:name w:val="Balloon Text Char"/>
    <w:basedOn w:val="11"/>
    <w:link w:val="13"/>
    <w:semiHidden/>
    <w:qFormat/>
    <w:uiPriority w:val="99"/>
    <w:rPr>
      <w:rFonts w:ascii="Tahoma" w:hAnsi="Tahoma" w:eastAsia="Calibri" w:cs="Tahoma"/>
      <w:kern w:val="0"/>
      <w:sz w:val="16"/>
      <w:szCs w:val="16"/>
    </w:rPr>
  </w:style>
  <w:style w:type="table" w:customStyle="1" w:styleId="41">
    <w:name w:val="_Style 38"/>
    <w:basedOn w:val="20"/>
    <w:qFormat/>
    <w:uiPriority w:val="0"/>
    <w:tblPr>
      <w:tblCellMar>
        <w:top w:w="0" w:type="dxa"/>
        <w:left w:w="0" w:type="dxa"/>
        <w:bottom w:w="0" w:type="dxa"/>
        <w:right w:w="0" w:type="dxa"/>
      </w:tblCellMar>
    </w:tblPr>
  </w:style>
  <w:style w:type="table" w:customStyle="1" w:styleId="42">
    <w:name w:val="_Style 39"/>
    <w:basedOn w:val="20"/>
    <w:qFormat/>
    <w:uiPriority w:val="0"/>
    <w:tblPr>
      <w:tblCellMar>
        <w:top w:w="15" w:type="dxa"/>
        <w:left w:w="15" w:type="dxa"/>
        <w:bottom w:w="15" w:type="dxa"/>
        <w:right w:w="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9AabSFlPg0Q2ZFlx4IE+AvuLyg==">CgMxLjA4AHIhMWMwNVN6Zk9EYmFyUFpBNzhzdzdNakxJb1dBXzhyVEpO</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6</Pages>
  <TotalTime>146</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2025-07-25T12:39:00Z</dcterms:created>
  <dc:creator>SUDHEER KUMAR KOMURAVELLY</dc:creator>
  <cp:lastModifiedBy>VISHWAKARMA ROHAN</cp:lastModifiedBy>
  <dcterms:modified xsi:type="dcterms:W3CDTF">2025-08-19T17:55:53Z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F7E9674B27B848A09D68489CA0F34882_12</vt:lpwstr>
  </property>
</Properties>
</file>